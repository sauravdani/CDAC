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B67F3">
      <w:pPr>
        <w:pStyle w:val="4"/>
        <w:spacing w:before="30"/>
        <w:ind w:left="23"/>
      </w:pPr>
      <w:r>
        <w:rPr>
          <w:color w:val="000000"/>
          <w:highlight w:val="yellow"/>
        </w:rPr>
        <w:t>practice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DQL</w:t>
      </w:r>
      <w:r>
        <w:rPr>
          <w:color w:val="000000"/>
          <w:spacing w:val="-2"/>
          <w:highlight w:val="yellow"/>
        </w:rPr>
        <w:t xml:space="preserve"> statement</w:t>
      </w:r>
    </w:p>
    <w:p w14:paraId="6F2B4052">
      <w:pPr>
        <w:pStyle w:val="4"/>
        <w:spacing w:before="182"/>
        <w:ind w:left="23"/>
      </w:pP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following</w:t>
      </w:r>
    </w:p>
    <w:p w14:paraId="56145BB4">
      <w:pPr>
        <w:pStyle w:val="6"/>
        <w:numPr>
          <w:ilvl w:val="0"/>
          <w:numId w:val="1"/>
        </w:numPr>
        <w:tabs>
          <w:tab w:val="left" w:pos="240"/>
        </w:tabs>
        <w:spacing w:before="181" w:after="0" w:line="240" w:lineRule="auto"/>
        <w:ind w:left="240" w:right="0" w:hanging="217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find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managers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&gt;1500</w:t>
      </w:r>
    </w:p>
    <w:p w14:paraId="78CC364A">
      <w:pPr>
        <w:pStyle w:val="6"/>
        <w:numPr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Select * </w:t>
      </w:r>
    </w:p>
    <w:p w14:paraId="661D1AB3">
      <w:pPr>
        <w:pStyle w:val="6"/>
        <w:numPr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From emp </w:t>
      </w:r>
    </w:p>
    <w:p w14:paraId="400437B9">
      <w:pPr>
        <w:pStyle w:val="6"/>
        <w:numPr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Where  job = ‘manager’ and sal &gt; 1500;</w:t>
      </w:r>
    </w:p>
    <w:p w14:paraId="7AC66973">
      <w:pPr>
        <w:pStyle w:val="6"/>
        <w:numPr>
          <w:numId w:val="0"/>
        </w:numPr>
        <w:tabs>
          <w:tab w:val="left" w:pos="240"/>
        </w:tabs>
        <w:spacing w:before="181" w:after="0" w:line="240" w:lineRule="auto"/>
        <w:ind w:left="23" w:leftChars="0" w:right="0" w:rightChars="0"/>
        <w:jc w:val="left"/>
        <w:rPr>
          <w:rFonts w:hint="default"/>
          <w:spacing w:val="-4"/>
          <w:sz w:val="22"/>
          <w:lang w:val="en-US"/>
        </w:rPr>
      </w:pPr>
    </w:p>
    <w:p w14:paraId="25B89F91">
      <w:pPr>
        <w:pStyle w:val="6"/>
        <w:numPr>
          <w:ilvl w:val="0"/>
          <w:numId w:val="1"/>
        </w:numPr>
        <w:tabs>
          <w:tab w:val="left" w:pos="240"/>
        </w:tabs>
        <w:spacing w:before="182" w:after="0" w:line="240" w:lineRule="auto"/>
        <w:ind w:left="240" w:right="0" w:hanging="217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employees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&gt;1200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2000</w:t>
      </w:r>
    </w:p>
    <w:p w14:paraId="18638319">
      <w:pPr>
        <w:pStyle w:val="6"/>
        <w:numPr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Select *</w:t>
      </w:r>
    </w:p>
    <w:p w14:paraId="518C21C3">
      <w:pPr>
        <w:pStyle w:val="6"/>
        <w:numPr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-&gt; From emp</w:t>
      </w:r>
    </w:p>
    <w:p w14:paraId="243FD61E">
      <w:pPr>
        <w:pStyle w:val="6"/>
        <w:numPr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 w:firstLine="198"/>
        <w:jc w:val="left"/>
        <w:rPr>
          <w:rFonts w:hint="default"/>
          <w:sz w:val="22"/>
        </w:rPr>
      </w:pPr>
      <w:r>
        <w:rPr>
          <w:rFonts w:hint="default"/>
          <w:sz w:val="22"/>
        </w:rPr>
        <w:t>-&gt; Where  sal between 1201 and 1499;</w:t>
      </w:r>
    </w:p>
    <w:p w14:paraId="3CA713FB">
      <w:pPr>
        <w:pStyle w:val="6"/>
        <w:numPr>
          <w:numId w:val="0"/>
        </w:numPr>
        <w:tabs>
          <w:tab w:val="left" w:pos="240"/>
        </w:tabs>
        <w:spacing w:before="182" w:after="0" w:line="240" w:lineRule="auto"/>
        <w:ind w:left="23" w:leftChars="0" w:right="0" w:rightChars="0" w:firstLine="198"/>
        <w:jc w:val="left"/>
        <w:rPr>
          <w:rFonts w:hint="default"/>
          <w:sz w:val="22"/>
        </w:rPr>
      </w:pPr>
    </w:p>
    <w:p w14:paraId="78E8E511">
      <w:pPr>
        <w:pStyle w:val="4"/>
        <w:numPr>
          <w:ilvl w:val="0"/>
          <w:numId w:val="1"/>
        </w:numPr>
        <w:spacing w:before="181"/>
        <w:ind w:left="240" w:leftChars="0" w:hanging="217" w:firstLineChars="0"/>
        <w:rPr>
          <w:spacing w:val="-4"/>
        </w:rPr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1600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sal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800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4"/>
        </w:rPr>
        <w:t>1900</w:t>
      </w:r>
    </w:p>
    <w:p w14:paraId="043AF940">
      <w:pPr>
        <w:pStyle w:val="4"/>
        <w:numPr>
          <w:numId w:val="0"/>
        </w:numPr>
        <w:spacing w:before="181"/>
        <w:ind w:left="23" w:leftChars="0" w:right="0" w:rightChars="0"/>
        <w:rPr>
          <w:rFonts w:hint="default"/>
          <w:spacing w:val="-4"/>
        </w:rPr>
      </w:pPr>
      <w:r>
        <w:rPr>
          <w:rFonts w:hint="default"/>
          <w:spacing w:val="-4"/>
        </w:rPr>
        <w:t xml:space="preserve"> Select *</w:t>
      </w:r>
    </w:p>
    <w:p w14:paraId="533F0072">
      <w:pPr>
        <w:pStyle w:val="4"/>
        <w:numPr>
          <w:numId w:val="0"/>
        </w:numPr>
        <w:spacing w:before="181"/>
        <w:ind w:left="23" w:leftChars="0" w:right="0" w:rightChars="0"/>
        <w:rPr>
          <w:rFonts w:hint="default"/>
          <w:spacing w:val="-4"/>
        </w:rPr>
      </w:pPr>
      <w:r>
        <w:rPr>
          <w:rFonts w:hint="default"/>
          <w:spacing w:val="-4"/>
        </w:rPr>
        <w:t xml:space="preserve">    -&gt; From emp</w:t>
      </w:r>
    </w:p>
    <w:p w14:paraId="3F25E6E8">
      <w:pPr>
        <w:pStyle w:val="4"/>
        <w:numPr>
          <w:numId w:val="0"/>
        </w:numPr>
        <w:spacing w:before="181"/>
        <w:ind w:left="23" w:leftChars="0" w:right="0" w:rightChars="0" w:firstLine="182"/>
        <w:rPr>
          <w:rFonts w:hint="default"/>
          <w:spacing w:val="-4"/>
        </w:rPr>
      </w:pPr>
      <w:r>
        <w:rPr>
          <w:rFonts w:hint="default"/>
          <w:spacing w:val="-4"/>
        </w:rPr>
        <w:t>-&gt; Where  sal in(1600,800,1900);</w:t>
      </w:r>
    </w:p>
    <w:p w14:paraId="3629BF3E">
      <w:pPr>
        <w:pStyle w:val="4"/>
        <w:numPr>
          <w:numId w:val="0"/>
        </w:numPr>
        <w:spacing w:before="181"/>
        <w:ind w:left="23" w:leftChars="0" w:right="0" w:rightChars="0" w:firstLine="182"/>
        <w:rPr>
          <w:rFonts w:hint="default"/>
          <w:spacing w:val="-4"/>
        </w:rPr>
      </w:pPr>
    </w:p>
    <w:p w14:paraId="2D5F1DBF">
      <w:pPr>
        <w:pStyle w:val="4"/>
        <w:numPr>
          <w:ilvl w:val="0"/>
          <w:numId w:val="1"/>
        </w:numPr>
        <w:spacing w:before="182"/>
        <w:ind w:left="240" w:leftChars="0" w:hanging="217" w:firstLineChars="0"/>
        <w:rPr>
          <w:spacing w:val="-4"/>
        </w:rPr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737ECB20">
      <w:pPr>
        <w:pStyle w:val="4"/>
        <w:numPr>
          <w:numId w:val="0"/>
        </w:numPr>
        <w:spacing w:before="182"/>
        <w:ind w:left="23" w:leftChars="0" w:right="0" w:rightChars="0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>Ans.  Select *</w:t>
      </w:r>
    </w:p>
    <w:p w14:paraId="605BEC98">
      <w:pPr>
        <w:pStyle w:val="4"/>
        <w:numPr>
          <w:numId w:val="0"/>
        </w:numPr>
        <w:spacing w:before="182"/>
        <w:ind w:left="23" w:leftChars="0" w:right="0" w:rightChars="0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 xml:space="preserve">    -&gt; From emp</w:t>
      </w:r>
    </w:p>
    <w:p w14:paraId="72BA4B91">
      <w:pPr>
        <w:pStyle w:val="4"/>
        <w:numPr>
          <w:numId w:val="0"/>
        </w:numPr>
        <w:spacing w:before="182"/>
        <w:ind w:left="23" w:leftChars="0" w:right="0" w:rightChars="0" w:firstLine="182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>-&gt; Where  ename like '%r_';</w:t>
      </w:r>
    </w:p>
    <w:p w14:paraId="549C9550">
      <w:pPr>
        <w:pStyle w:val="4"/>
        <w:numPr>
          <w:numId w:val="0"/>
        </w:numPr>
        <w:spacing w:before="182"/>
        <w:ind w:left="23" w:leftChars="0" w:right="0" w:rightChars="0" w:firstLine="182"/>
        <w:rPr>
          <w:rFonts w:hint="default"/>
          <w:spacing w:val="-4"/>
          <w:lang w:val="en-US"/>
        </w:rPr>
      </w:pPr>
    </w:p>
    <w:p w14:paraId="2E2F206B">
      <w:pPr>
        <w:pStyle w:val="4"/>
        <w:spacing w:before="180"/>
        <w:ind w:left="23"/>
      </w:pPr>
      <w:r>
        <w:t>5.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0"/>
        </w:rPr>
        <w:t>N</w:t>
      </w:r>
    </w:p>
    <w:p w14:paraId="45F38FD2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Ans. Select *</w:t>
      </w:r>
    </w:p>
    <w:p w14:paraId="72CAE2C0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emp</w:t>
      </w:r>
    </w:p>
    <w:p w14:paraId="7F0D9FB3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 ename like 'a%n';</w:t>
      </w:r>
    </w:p>
    <w:p w14:paraId="4BA659B1">
      <w:pPr>
        <w:pStyle w:val="4"/>
        <w:ind w:left="0"/>
      </w:pPr>
    </w:p>
    <w:p w14:paraId="1DD4CDDF">
      <w:pPr>
        <w:pStyle w:val="4"/>
        <w:ind w:left="0"/>
      </w:pPr>
    </w:p>
    <w:p w14:paraId="2B3AF48E">
      <w:pPr>
        <w:pStyle w:val="4"/>
        <w:spacing w:before="7"/>
        <w:ind w:left="0"/>
      </w:pPr>
    </w:p>
    <w:p w14:paraId="0703C734">
      <w:pPr>
        <w:pStyle w:val="4"/>
        <w:ind w:left="23"/>
      </w:pPr>
      <w:r>
        <w:t>Q2.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following</w:t>
      </w:r>
    </w:p>
    <w:p w14:paraId="5B9161CE">
      <w:pPr>
        <w:pStyle w:val="6"/>
        <w:numPr>
          <w:ilvl w:val="0"/>
          <w:numId w:val="2"/>
        </w:numPr>
        <w:tabs>
          <w:tab w:val="left" w:pos="523"/>
        </w:tabs>
        <w:spacing w:before="183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salary</w:t>
      </w:r>
      <w:r>
        <w:rPr>
          <w:spacing w:val="-1"/>
          <w:sz w:val="22"/>
        </w:rPr>
        <w:t xml:space="preserve"> </w:t>
      </w:r>
      <w:r>
        <w:rPr>
          <w:sz w:val="22"/>
        </w:rPr>
        <w:t>&gt;</w:t>
      </w:r>
      <w:r>
        <w:rPr>
          <w:spacing w:val="-5"/>
          <w:sz w:val="22"/>
        </w:rPr>
        <w:t xml:space="preserve"> </w:t>
      </w:r>
      <w:r>
        <w:rPr>
          <w:sz w:val="22"/>
        </w:rPr>
        <w:t>1250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dept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no=30</w:t>
      </w:r>
    </w:p>
    <w:p w14:paraId="18996ABC">
      <w:pPr>
        <w:pStyle w:val="6"/>
        <w:numPr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Ans.  Select *</w:t>
      </w:r>
    </w:p>
    <w:p w14:paraId="31E940EB">
      <w:pPr>
        <w:pStyle w:val="6"/>
        <w:numPr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    -&gt; From emp</w:t>
      </w:r>
    </w:p>
    <w:p w14:paraId="4418FCC3">
      <w:pPr>
        <w:pStyle w:val="6"/>
        <w:numPr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-&gt; Where  sal &gt; 1250 and deptno = 30;</w:t>
      </w:r>
    </w:p>
    <w:p w14:paraId="192D8EA7">
      <w:pPr>
        <w:pStyle w:val="6"/>
        <w:numPr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</w:p>
    <w:p w14:paraId="1C4F65A8">
      <w:pPr>
        <w:pStyle w:val="6"/>
        <w:numPr>
          <w:numId w:val="0"/>
        </w:numPr>
        <w:tabs>
          <w:tab w:val="left" w:pos="523"/>
        </w:tabs>
        <w:spacing w:before="183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</w:p>
    <w:p w14:paraId="52230F1A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&gt;=1250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&lt;=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3000</w:t>
      </w:r>
    </w:p>
    <w:p w14:paraId="27C20CE5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Ans. Select *</w:t>
      </w:r>
    </w:p>
    <w:p w14:paraId="49E79E21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    -&gt; From emp</w:t>
      </w:r>
    </w:p>
    <w:p w14:paraId="22626D6A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>-&gt; Where  sal between 1250 and 3000;</w:t>
      </w:r>
    </w:p>
    <w:p w14:paraId="148FE9A1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82"/>
        <w:jc w:val="left"/>
        <w:rPr>
          <w:rFonts w:hint="default"/>
          <w:spacing w:val="-4"/>
          <w:sz w:val="22"/>
          <w:lang w:val="en-US"/>
        </w:rPr>
      </w:pPr>
    </w:p>
    <w:p w14:paraId="5E5DD862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&gt;1250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3000</w:t>
      </w:r>
    </w:p>
    <w:p w14:paraId="75D52B96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Select *</w:t>
      </w:r>
    </w:p>
    <w:p w14:paraId="787FDF23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-&gt; From emp</w:t>
      </w:r>
    </w:p>
    <w:p w14:paraId="507139B7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8"/>
        <w:jc w:val="left"/>
        <w:rPr>
          <w:rFonts w:hint="default"/>
          <w:sz w:val="22"/>
        </w:rPr>
      </w:pPr>
      <w:r>
        <w:rPr>
          <w:rFonts w:hint="default"/>
          <w:sz w:val="22"/>
        </w:rPr>
        <w:t>-&gt; Where  sal between 1251 and 4001;</w:t>
      </w:r>
    </w:p>
    <w:p w14:paraId="31080457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8"/>
        <w:jc w:val="left"/>
        <w:rPr>
          <w:rFonts w:hint="default"/>
          <w:sz w:val="22"/>
        </w:rPr>
      </w:pPr>
    </w:p>
    <w:p w14:paraId="271C6D5D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1"/>
          <w:sz w:val="22"/>
        </w:rPr>
        <w:t xml:space="preserve"> </w:t>
      </w:r>
      <w:r>
        <w:rPr>
          <w:sz w:val="22"/>
        </w:rPr>
        <w:t>either</w:t>
      </w:r>
      <w:r>
        <w:rPr>
          <w:spacing w:val="-3"/>
          <w:sz w:val="22"/>
        </w:rPr>
        <w:t xml:space="preserve"> </w:t>
      </w:r>
      <w:r>
        <w:rPr>
          <w:sz w:val="22"/>
        </w:rPr>
        <w:t>equal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45"/>
          <w:sz w:val="22"/>
        </w:rPr>
        <w:t xml:space="preserve"> </w:t>
      </w:r>
      <w:r>
        <w:rPr>
          <w:sz w:val="22"/>
        </w:rPr>
        <w:t>3000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1250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2500</w:t>
      </w:r>
    </w:p>
    <w:p w14:paraId="7C8BD771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Select *</w:t>
      </w:r>
    </w:p>
    <w:p w14:paraId="0FB13E2F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-&gt; From emp</w:t>
      </w:r>
    </w:p>
    <w:p w14:paraId="7DD9C9AB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sz w:val="22"/>
        </w:rPr>
      </w:pPr>
      <w:r>
        <w:rPr>
          <w:rFonts w:hint="default"/>
          <w:sz w:val="22"/>
        </w:rPr>
        <w:t xml:space="preserve">    -&gt; Where  sal in (3000,1250,2500);</w:t>
      </w:r>
    </w:p>
    <w:p w14:paraId="6983C3CC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right="0" w:rightChars="0"/>
        <w:jc w:val="left"/>
        <w:rPr>
          <w:sz w:val="22"/>
        </w:rPr>
      </w:pPr>
    </w:p>
    <w:p w14:paraId="5CD65769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name=SMITH</w:t>
      </w:r>
    </w:p>
    <w:p w14:paraId="4C4D9B50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Ans.Select *</w:t>
      </w:r>
    </w:p>
    <w:p w14:paraId="25015F9F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40160DA2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='smith';</w:t>
      </w:r>
    </w:p>
    <w:p w14:paraId="54DC3CF8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6F271510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starting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S</w:t>
      </w:r>
    </w:p>
    <w:p w14:paraId="671FB4A6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</w:t>
      </w:r>
      <w:r>
        <w:rPr>
          <w:rFonts w:hint="default"/>
          <w:spacing w:val="-2"/>
          <w:sz w:val="22"/>
          <w:lang w:val="en-US"/>
        </w:rPr>
        <w:t>elect *</w:t>
      </w:r>
    </w:p>
    <w:p w14:paraId="423FE2DB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7954BD21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 like ‘S%’;</w:t>
      </w:r>
    </w:p>
    <w:p w14:paraId="0F29B6E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ending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S</w:t>
      </w:r>
    </w:p>
    <w:p w14:paraId="448C3704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</w:t>
      </w:r>
      <w:r>
        <w:rPr>
          <w:rFonts w:hint="default"/>
          <w:spacing w:val="-2"/>
          <w:sz w:val="22"/>
          <w:lang w:val="en-US"/>
        </w:rPr>
        <w:t>elect *</w:t>
      </w:r>
    </w:p>
    <w:p w14:paraId="3A739C58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2055DB28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 like ‘%s’;</w:t>
      </w:r>
    </w:p>
    <w:p w14:paraId="4350B0CD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3903553F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contains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3"/>
          <w:sz w:val="22"/>
        </w:rPr>
        <w:t xml:space="preserve"> </w:t>
      </w:r>
      <w:r>
        <w:rPr>
          <w:sz w:val="22"/>
        </w:rPr>
        <w:t>2nd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position</w:t>
      </w:r>
    </w:p>
    <w:p w14:paraId="57D6ABA5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</w:t>
      </w:r>
      <w:r>
        <w:rPr>
          <w:rFonts w:hint="default"/>
          <w:spacing w:val="-2"/>
          <w:sz w:val="22"/>
          <w:lang w:val="en-US"/>
        </w:rPr>
        <w:t>elect *</w:t>
      </w:r>
    </w:p>
    <w:p w14:paraId="0B2A9393">
      <w:pPr>
        <w:pStyle w:val="6"/>
        <w:numPr>
          <w:ilvl w:val="0"/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14023A48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 ename  like ‘_l%’;</w:t>
      </w:r>
    </w:p>
    <w:p w14:paraId="74CF988B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5713C388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starts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ends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somewhere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between</w:t>
      </w:r>
      <w:r>
        <w:rPr>
          <w:spacing w:val="-4"/>
          <w:sz w:val="22"/>
        </w:rPr>
        <w:t xml:space="preserve"> </w:t>
      </w:r>
      <w:r>
        <w:rPr>
          <w:sz w:val="22"/>
        </w:rPr>
        <w:t>L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there</w:t>
      </w:r>
    </w:p>
    <w:p w14:paraId="1BA11149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select *</w:t>
      </w:r>
    </w:p>
    <w:p w14:paraId="34FA2A45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 xml:space="preserve">    -&gt; From emp</w:t>
      </w:r>
    </w:p>
    <w:p w14:paraId="6497CD5B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 xml:space="preserve">    -&gt; Where ename like 'A%L%N';</w:t>
      </w:r>
    </w:p>
    <w:p w14:paraId="4D35E80A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starts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B</w:t>
      </w:r>
      <w:r>
        <w:rPr>
          <w:spacing w:val="-4"/>
          <w:sz w:val="22"/>
        </w:rPr>
        <w:t xml:space="preserve"> </w:t>
      </w:r>
      <w:r>
        <w:rPr>
          <w:sz w:val="22"/>
        </w:rPr>
        <w:t>at</w:t>
      </w:r>
      <w:r>
        <w:rPr>
          <w:spacing w:val="-4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rd</w:t>
      </w:r>
      <w:r>
        <w:rPr>
          <w:spacing w:val="-3"/>
          <w:sz w:val="22"/>
        </w:rPr>
        <w:t xml:space="preserve"> </w:t>
      </w:r>
      <w:r>
        <w:rPr>
          <w:sz w:val="22"/>
        </w:rPr>
        <w:t>position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P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2"/>
          <w:sz w:val="22"/>
        </w:rPr>
        <w:t xml:space="preserve"> </w:t>
      </w:r>
      <w:r>
        <w:rPr>
          <w:sz w:val="22"/>
        </w:rPr>
        <w:t>second</w:t>
      </w:r>
      <w:r>
        <w:rPr>
          <w:spacing w:val="-3"/>
          <w:sz w:val="22"/>
        </w:rPr>
        <w:t xml:space="preserve"> </w:t>
      </w:r>
      <w:r>
        <w:rPr>
          <w:sz w:val="22"/>
        </w:rPr>
        <w:t>last</w:t>
      </w:r>
      <w:r>
        <w:rPr>
          <w:spacing w:val="-2"/>
          <w:sz w:val="22"/>
        </w:rPr>
        <w:t xml:space="preserve"> position</w:t>
      </w:r>
    </w:p>
    <w:p w14:paraId="474CF76E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select *</w:t>
      </w:r>
    </w:p>
    <w:p w14:paraId="69B89946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3DB5D5E8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ename like 'a_b%s_';</w:t>
      </w:r>
    </w:p>
    <w:p w14:paraId="055E7AA5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7F95C6B5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starts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either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starts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starts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W</w:t>
      </w:r>
    </w:p>
    <w:p w14:paraId="229EC4F0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>Ans. select * from emp</w:t>
      </w:r>
    </w:p>
    <w:p w14:paraId="34589C3A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t xml:space="preserve">    -&gt; where ename regexp '^[a,s,w]';</w:t>
      </w:r>
    </w:p>
    <w:p w14:paraId="1952BE48">
      <w:pPr>
        <w:pStyle w:val="4"/>
        <w:spacing w:before="183"/>
        <w:ind w:left="23"/>
      </w:pPr>
      <w:r>
        <w:rPr>
          <w:color w:val="000000"/>
          <w:highlight w:val="yellow"/>
        </w:rPr>
        <w:t>practice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Aggregate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functions</w:t>
      </w:r>
    </w:p>
    <w:p w14:paraId="225E3F37">
      <w:pPr>
        <w:pStyle w:val="6"/>
        <w:numPr>
          <w:ilvl w:val="0"/>
          <w:numId w:val="2"/>
        </w:numPr>
        <w:tabs>
          <w:tab w:val="left" w:pos="523"/>
        </w:tabs>
        <w:spacing w:before="18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3"/>
          <w:sz w:val="22"/>
        </w:rPr>
        <w:t xml:space="preserve"> </w:t>
      </w:r>
      <w:r>
        <w:rPr>
          <w:sz w:val="22"/>
        </w:rPr>
        <w:t>max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min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job</w:t>
      </w:r>
    </w:p>
    <w:p w14:paraId="1C7C50CD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 xml:space="preserve"> </w:t>
      </w:r>
      <w:r>
        <w:rPr>
          <w:sz w:val="22"/>
        </w:rPr>
        <w:t>how</w:t>
      </w:r>
      <w:r>
        <w:rPr>
          <w:spacing w:val="-6"/>
          <w:sz w:val="22"/>
        </w:rPr>
        <w:t xml:space="preserve"> </w:t>
      </w:r>
      <w:r>
        <w:rPr>
          <w:sz w:val="22"/>
        </w:rPr>
        <w:t>many</w:t>
      </w:r>
      <w:r>
        <w:rPr>
          <w:spacing w:val="-6"/>
          <w:sz w:val="22"/>
        </w:rPr>
        <w:t xml:space="preserve"> </w:t>
      </w:r>
      <w:r>
        <w:rPr>
          <w:sz w:val="22"/>
        </w:rPr>
        <w:t>employess</w:t>
      </w:r>
      <w:r>
        <w:rPr>
          <w:spacing w:val="-7"/>
          <w:sz w:val="22"/>
        </w:rPr>
        <w:t xml:space="preserve"> </w:t>
      </w:r>
      <w:r>
        <w:rPr>
          <w:sz w:val="22"/>
        </w:rPr>
        <w:t>have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received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commission</w:t>
      </w:r>
    </w:p>
    <w:p w14:paraId="655C5380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 xml:space="preserve"> </w:t>
      </w:r>
      <w:r>
        <w:rPr>
          <w:sz w:val="22"/>
        </w:rPr>
        <w:t>sum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sal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dept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10</w:t>
      </w:r>
    </w:p>
    <w:p w14:paraId="4B3416C0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 xml:space="preserve"> </w:t>
      </w:r>
      <w:r>
        <w:rPr>
          <w:sz w:val="22"/>
        </w:rPr>
        <w:t>maximum</w:t>
      </w:r>
      <w:r>
        <w:rPr>
          <w:spacing w:val="-4"/>
          <w:sz w:val="22"/>
        </w:rPr>
        <w:t xml:space="preserve"> </w:t>
      </w:r>
      <w:r>
        <w:rPr>
          <w:sz w:val="22"/>
        </w:rPr>
        <w:t>salary,average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z w:val="22"/>
        </w:rPr>
        <w:t>job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every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26AB9998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 xml:space="preserve"> </w:t>
      </w:r>
      <w:r>
        <w:rPr>
          <w:sz w:val="22"/>
        </w:rPr>
        <w:t>max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every</w:t>
      </w:r>
      <w:r>
        <w:rPr>
          <w:spacing w:val="-4"/>
          <w:sz w:val="22"/>
        </w:rPr>
        <w:t xml:space="preserve"> </w:t>
      </w: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deptno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sz w:val="22"/>
        </w:rPr>
        <w:t>15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arrange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deptno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order.</w:t>
      </w:r>
    </w:p>
    <w:p w14:paraId="78D35CC5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sum</w:t>
      </w:r>
      <w:r>
        <w:rPr>
          <w:spacing w:val="-1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every</w:t>
      </w:r>
      <w:r>
        <w:rPr>
          <w:spacing w:val="-2"/>
          <w:sz w:val="22"/>
        </w:rPr>
        <w:t xml:space="preserve"> </w:t>
      </w:r>
      <w:r>
        <w:rPr>
          <w:sz w:val="22"/>
        </w:rPr>
        <w:t>department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sum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&gt;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3000</w:t>
      </w:r>
    </w:p>
    <w:p w14:paraId="1F2D6852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department</w:t>
      </w:r>
      <w:r>
        <w:rPr>
          <w:spacing w:val="-2"/>
          <w:sz w:val="22"/>
        </w:rPr>
        <w:t xml:space="preserve"> </w:t>
      </w:r>
      <w:r>
        <w:rPr>
          <w:sz w:val="22"/>
        </w:rPr>
        <w:t>which</w:t>
      </w:r>
      <w:r>
        <w:rPr>
          <w:spacing w:val="-7"/>
          <w:sz w:val="22"/>
        </w:rPr>
        <w:t xml:space="preserve"> </w:t>
      </w:r>
      <w:r>
        <w:rPr>
          <w:sz w:val="22"/>
        </w:rPr>
        <w:t>has</w:t>
      </w:r>
      <w:r>
        <w:rPr>
          <w:spacing w:val="-2"/>
          <w:sz w:val="22"/>
        </w:rPr>
        <w:t xml:space="preserve"> </w:t>
      </w:r>
      <w:r>
        <w:rPr>
          <w:sz w:val="22"/>
        </w:rPr>
        <w:t>minimum</w:t>
      </w:r>
      <w:r>
        <w:rPr>
          <w:spacing w:val="-5"/>
          <w:sz w:val="22"/>
        </w:rPr>
        <w:t xml:space="preserve"> </w:t>
      </w:r>
      <w:r>
        <w:rPr>
          <w:sz w:val="22"/>
        </w:rPr>
        <w:t>5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employees</w:t>
      </w:r>
    </w:p>
    <w:p w14:paraId="4B3B51DD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count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many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more</w:t>
      </w:r>
      <w:r>
        <w:rPr>
          <w:spacing w:val="-5"/>
          <w:sz w:val="22"/>
        </w:rPr>
        <w:t xml:space="preserve"> </w:t>
      </w:r>
      <w:r>
        <w:rPr>
          <w:sz w:val="22"/>
        </w:rPr>
        <w:t>than</w:t>
      </w:r>
      <w:r>
        <w:rPr>
          <w:spacing w:val="-6"/>
          <w:sz w:val="22"/>
        </w:rPr>
        <w:t xml:space="preserve"> </w:t>
      </w:r>
      <w:r>
        <w:rPr>
          <w:sz w:val="22"/>
        </w:rPr>
        <w:t>2000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job</w:t>
      </w:r>
    </w:p>
    <w:p w14:paraId="5C9B24B4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enames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jobs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small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letter</w:t>
      </w:r>
    </w:p>
    <w:p w14:paraId="7CC7EE07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22" w:after="0" w:line="259" w:lineRule="auto"/>
        <w:ind w:left="525" w:right="228" w:hanging="360"/>
        <w:jc w:val="left"/>
        <w:rPr>
          <w:sz w:val="22"/>
        </w:rPr>
      </w:pPr>
      <w:r>
        <w:rPr>
          <w:sz w:val="22"/>
        </w:rPr>
        <w:t>list all</w:t>
      </w:r>
      <w:r>
        <w:rPr>
          <w:spacing w:val="-2"/>
          <w:sz w:val="22"/>
        </w:rPr>
        <w:t xml:space="preserve"> </w:t>
      </w:r>
      <w:r>
        <w:rPr>
          <w:sz w:val="22"/>
        </w:rPr>
        <w:t>names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jobs</w:t>
      </w:r>
      <w:r>
        <w:rPr>
          <w:spacing w:val="-3"/>
          <w:sz w:val="22"/>
        </w:rPr>
        <w:t xml:space="preserve"> </w:t>
      </w:r>
      <w:r>
        <w:rPr>
          <w:sz w:val="22"/>
        </w:rPr>
        <w:t>so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length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name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15</w:t>
      </w:r>
      <w:r>
        <w:rPr>
          <w:spacing w:val="-1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is smaller</w:t>
      </w:r>
      <w:r>
        <w:rPr>
          <w:spacing w:val="-2"/>
          <w:sz w:val="22"/>
        </w:rPr>
        <w:t xml:space="preserve"> </w:t>
      </w:r>
      <w:r>
        <w:rPr>
          <w:sz w:val="22"/>
        </w:rPr>
        <w:t>then</w:t>
      </w:r>
      <w:r>
        <w:rPr>
          <w:spacing w:val="-4"/>
          <w:sz w:val="22"/>
        </w:rPr>
        <w:t xml:space="preserve"> </w:t>
      </w:r>
      <w:r>
        <w:rPr>
          <w:sz w:val="22"/>
        </w:rPr>
        <w:t>add</w:t>
      </w:r>
      <w:r>
        <w:rPr>
          <w:spacing w:val="-3"/>
          <w:sz w:val="22"/>
        </w:rPr>
        <w:t xml:space="preserve"> </w:t>
      </w:r>
      <w:r>
        <w:rPr>
          <w:sz w:val="22"/>
        </w:rPr>
        <w:t>spaces to left</w:t>
      </w:r>
    </w:p>
    <w:p w14:paraId="29DE8BBF">
      <w:pPr>
        <w:pStyle w:val="6"/>
        <w:numPr>
          <w:ilvl w:val="0"/>
          <w:numId w:val="2"/>
        </w:numPr>
        <w:tabs>
          <w:tab w:val="left" w:pos="523"/>
        </w:tabs>
        <w:spacing w:before="0" w:after="0" w:line="267" w:lineRule="exact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min</w:t>
      </w:r>
      <w:r>
        <w:rPr>
          <w:spacing w:val="-7"/>
          <w:sz w:val="22"/>
        </w:rPr>
        <w:t xml:space="preserve"> </w:t>
      </w:r>
      <w:r>
        <w:rPr>
          <w:sz w:val="22"/>
        </w:rPr>
        <w:t>sal,max</w:t>
      </w:r>
      <w:r>
        <w:rPr>
          <w:spacing w:val="-3"/>
          <w:sz w:val="22"/>
        </w:rPr>
        <w:t xml:space="preserve"> </w:t>
      </w:r>
      <w:r>
        <w:rPr>
          <w:sz w:val="22"/>
        </w:rPr>
        <w:t>sal,</w:t>
      </w:r>
      <w:r>
        <w:rPr>
          <w:spacing w:val="-3"/>
          <w:sz w:val="22"/>
        </w:rPr>
        <w:t xml:space="preserve"> </w:t>
      </w:r>
      <w:r>
        <w:rPr>
          <w:sz w:val="22"/>
        </w:rPr>
        <w:t>average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8"/>
          <w:sz w:val="22"/>
        </w:rPr>
        <w:t xml:space="preserve"> </w:t>
      </w:r>
      <w:r>
        <w:rPr>
          <w:sz w:val="22"/>
        </w:rPr>
        <w:t>working</w:t>
      </w:r>
      <w:r>
        <w:rPr>
          <w:spacing w:val="-4"/>
          <w:sz w:val="22"/>
        </w:rPr>
        <w:t xml:space="preserve"> </w:t>
      </w:r>
      <w:r>
        <w:rPr>
          <w:sz w:val="22"/>
        </w:rPr>
        <w:t>under</w:t>
      </w:r>
      <w:r>
        <w:rPr>
          <w:spacing w:val="-5"/>
          <w:sz w:val="22"/>
        </w:rPr>
        <w:t xml:space="preserve"> </w:t>
      </w:r>
      <w:r>
        <w:rPr>
          <w:sz w:val="22"/>
        </w:rPr>
        <w:t>same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manager</w:t>
      </w:r>
    </w:p>
    <w:p w14:paraId="1EDAB7A0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 xml:space="preserve"> </w:t>
      </w:r>
      <w:r>
        <w:rPr>
          <w:sz w:val="22"/>
        </w:rPr>
        <w:t>sum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total</w:t>
      </w:r>
      <w:r>
        <w:rPr>
          <w:spacing w:val="-6"/>
          <w:sz w:val="22"/>
        </w:rPr>
        <w:t xml:space="preserve"> </w:t>
      </w:r>
      <w:r>
        <w:rPr>
          <w:sz w:val="22"/>
        </w:rPr>
        <w:t>earnings(sal+comm),</w:t>
      </w:r>
      <w:r>
        <w:rPr>
          <w:spacing w:val="-5"/>
          <w:sz w:val="22"/>
        </w:rPr>
        <w:t xml:space="preserve"> </w:t>
      </w:r>
      <w:r>
        <w:rPr>
          <w:sz w:val="22"/>
        </w:rPr>
        <w:t>average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sal+comm,</w:t>
      </w:r>
    </w:p>
    <w:p w14:paraId="4FBAFF83">
      <w:pPr>
        <w:pStyle w:val="4"/>
        <w:spacing w:before="22"/>
        <w:ind w:left="575"/>
      </w:pP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sal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dept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5"/>
        </w:rPr>
        <w:t>20</w:t>
      </w:r>
    </w:p>
    <w:p w14:paraId="06FA6701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joined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Aug</w:t>
      </w:r>
      <w:r>
        <w:rPr>
          <w:spacing w:val="-3"/>
          <w:sz w:val="22"/>
        </w:rPr>
        <w:t xml:space="preserve"> </w:t>
      </w:r>
      <w:r>
        <w:rPr>
          <w:sz w:val="22"/>
        </w:rPr>
        <w:t>1980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&gt;1500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&lt;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2500</w:t>
      </w:r>
    </w:p>
    <w:p w14:paraId="49EA1CFD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1"/>
          <w:sz w:val="22"/>
        </w:rPr>
        <w:t xml:space="preserve"> </w:t>
      </w:r>
      <w:r>
        <w:rPr>
          <w:sz w:val="22"/>
        </w:rPr>
        <w:t>joined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either</w:t>
      </w:r>
      <w:r>
        <w:rPr>
          <w:spacing w:val="-2"/>
          <w:sz w:val="22"/>
        </w:rPr>
        <w:t xml:space="preserve"> </w:t>
      </w:r>
      <w:r>
        <w:rPr>
          <w:sz w:val="22"/>
        </w:rPr>
        <w:t>aug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may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dec</w:t>
      </w:r>
    </w:p>
    <w:p w14:paraId="46A166B5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22" w:after="0" w:line="259" w:lineRule="auto"/>
        <w:ind w:left="525" w:right="236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hiredate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dd/mm/yy</w:t>
      </w:r>
      <w:r>
        <w:rPr>
          <w:spacing w:val="-4"/>
          <w:sz w:val="22"/>
        </w:rPr>
        <w:t xml:space="preserve"> </w:t>
      </w:r>
      <w:r>
        <w:rPr>
          <w:sz w:val="22"/>
        </w:rPr>
        <w:t>format for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whose</w:t>
      </w:r>
      <w:r>
        <w:rPr>
          <w:spacing w:val="-2"/>
          <w:sz w:val="22"/>
        </w:rPr>
        <w:t xml:space="preserve"> </w:t>
      </w:r>
      <w:r>
        <w:rPr>
          <w:sz w:val="22"/>
        </w:rPr>
        <w:t>job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clerk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they earn some commission</w:t>
      </w:r>
    </w:p>
    <w:p w14:paraId="378D2023">
      <w:pPr>
        <w:pStyle w:val="6"/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840" w:right="1417" w:bottom="280" w:left="1417" w:header="720" w:footer="720" w:gutter="0"/>
          <w:cols w:space="720" w:num="1"/>
        </w:sectPr>
      </w:pPr>
    </w:p>
    <w:p w14:paraId="79C461EA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41" w:after="0" w:line="259" w:lineRule="auto"/>
        <w:ind w:left="525" w:right="398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empcode,empno,name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job</w:t>
      </w:r>
      <w:r>
        <w:rPr>
          <w:spacing w:val="40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z w:val="22"/>
        </w:rPr>
        <w:t>employee. (note</w:t>
      </w:r>
      <w:r>
        <w:rPr>
          <w:spacing w:val="-2"/>
          <w:sz w:val="22"/>
        </w:rPr>
        <w:t xml:space="preserve"> </w:t>
      </w:r>
      <w:r>
        <w:rPr>
          <w:sz w:val="22"/>
        </w:rPr>
        <w:t>:empcode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5</w:t>
      </w:r>
      <w:r>
        <w:rPr>
          <w:spacing w:val="-2"/>
          <w:sz w:val="22"/>
        </w:rPr>
        <w:t xml:space="preserve"> </w:t>
      </w:r>
      <w:r>
        <w:rPr>
          <w:sz w:val="22"/>
        </w:rPr>
        <w:t>characters from name and last 2 characters of job)</w:t>
      </w:r>
    </w:p>
    <w:p w14:paraId="7AE12D4C">
      <w:pPr>
        <w:pStyle w:val="6"/>
        <w:numPr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Ans. select empno, ename, job, concat(substr(ename,3,3),</w:t>
      </w:r>
    </w:p>
    <w:p w14:paraId="0ED69E76">
      <w:pPr>
        <w:pStyle w:val="6"/>
        <w:numPr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</w:r>
      <w:r>
        <w:rPr>
          <w:rFonts w:hint="default"/>
          <w:sz w:val="22"/>
          <w:lang w:val="en-US"/>
        </w:rPr>
        <w:tab/>
      </w:r>
      <w:r>
        <w:rPr>
          <w:rFonts w:hint="default"/>
          <w:sz w:val="22"/>
          <w:lang w:val="en-US"/>
        </w:rPr>
        <w:t>substr(job,length(job)-1,2)) empcode</w:t>
      </w:r>
    </w:p>
    <w:p w14:paraId="1AA6C3B6">
      <w:pPr>
        <w:pStyle w:val="6"/>
        <w:numPr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from emp;</w:t>
      </w:r>
    </w:p>
    <w:p w14:paraId="349F5770">
      <w:pPr>
        <w:pStyle w:val="6"/>
        <w:numPr>
          <w:numId w:val="0"/>
        </w:numPr>
        <w:tabs>
          <w:tab w:val="left" w:pos="523"/>
          <w:tab w:val="left" w:pos="525"/>
        </w:tabs>
        <w:spacing w:before="41" w:after="0" w:line="259" w:lineRule="auto"/>
        <w:ind w:left="165" w:leftChars="0" w:right="398" w:rightChars="0"/>
        <w:jc w:val="left"/>
        <w:rPr>
          <w:rFonts w:hint="default"/>
          <w:sz w:val="22"/>
          <w:lang w:val="en-US"/>
        </w:rPr>
      </w:pPr>
    </w:p>
    <w:p w14:paraId="4E97B174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1" w:after="0" w:line="256" w:lineRule="auto"/>
        <w:ind w:left="525" w:right="256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"/>
          <w:sz w:val="22"/>
        </w:rPr>
        <w:t xml:space="preserve"> </w:t>
      </w:r>
      <w:r>
        <w:rPr>
          <w:sz w:val="22"/>
        </w:rPr>
        <w:t>thousand</w:t>
      </w:r>
      <w:r>
        <w:rPr>
          <w:spacing w:val="-4"/>
          <w:sz w:val="22"/>
        </w:rPr>
        <w:t xml:space="preserve"> </w:t>
      </w:r>
      <w:r>
        <w:rPr>
          <w:sz w:val="22"/>
        </w:rPr>
        <w:t>separator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$ symbol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commission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null</w:t>
      </w:r>
      <w:r>
        <w:rPr>
          <w:spacing w:val="-2"/>
          <w:sz w:val="22"/>
        </w:rPr>
        <w:t xml:space="preserve"> </w:t>
      </w:r>
      <w:r>
        <w:rPr>
          <w:sz w:val="22"/>
        </w:rPr>
        <w:t>then</w:t>
      </w:r>
      <w:r>
        <w:rPr>
          <w:spacing w:val="-1"/>
          <w:sz w:val="22"/>
        </w:rPr>
        <w:t xml:space="preserve"> </w:t>
      </w:r>
      <w:r>
        <w:rPr>
          <w:sz w:val="22"/>
        </w:rPr>
        <w:t>display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0 for</w:t>
      </w:r>
      <w:r>
        <w:rPr>
          <w:spacing w:val="-4"/>
          <w:sz w:val="22"/>
        </w:rPr>
        <w:t xml:space="preserve"> </w:t>
      </w:r>
      <w:r>
        <w:rPr>
          <w:sz w:val="22"/>
        </w:rPr>
        <w:t>all employees whose name starts with A and ends with N</w:t>
      </w:r>
    </w:p>
    <w:p w14:paraId="4478035B">
      <w:pPr>
        <w:pStyle w:val="6"/>
        <w:numPr>
          <w:numId w:val="0"/>
        </w:numPr>
        <w:tabs>
          <w:tab w:val="left" w:pos="523"/>
          <w:tab w:val="left" w:pos="525"/>
        </w:tabs>
        <w:spacing w:before="1" w:after="0" w:line="256" w:lineRule="auto"/>
        <w:ind w:left="165" w:leftChars="0" w:right="256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Ans. select concat('$', format(ifnull(comm,0), 2))</w:t>
      </w:r>
    </w:p>
    <w:p w14:paraId="7FCE2A90">
      <w:pPr>
        <w:pStyle w:val="6"/>
        <w:numPr>
          <w:numId w:val="0"/>
        </w:numPr>
        <w:tabs>
          <w:tab w:val="left" w:pos="523"/>
          <w:tab w:val="left" w:pos="525"/>
        </w:tabs>
        <w:spacing w:before="1" w:after="0" w:line="256" w:lineRule="auto"/>
        <w:ind w:left="165" w:leftChars="0" w:right="256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from emp</w:t>
      </w:r>
    </w:p>
    <w:p w14:paraId="67430368">
      <w:pPr>
        <w:pStyle w:val="6"/>
        <w:numPr>
          <w:numId w:val="0"/>
        </w:numPr>
        <w:tabs>
          <w:tab w:val="left" w:pos="523"/>
          <w:tab w:val="left" w:pos="525"/>
        </w:tabs>
        <w:spacing w:before="1" w:after="0" w:line="256" w:lineRule="auto"/>
        <w:ind w:left="165" w:leftChars="0" w:right="256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where ename like 'A%N';</w:t>
      </w:r>
    </w:p>
    <w:p w14:paraId="779A6A7E">
      <w:pPr>
        <w:pStyle w:val="4"/>
        <w:ind w:left="0"/>
      </w:pPr>
    </w:p>
    <w:p w14:paraId="3B099F2D">
      <w:pPr>
        <w:pStyle w:val="4"/>
        <w:spacing w:before="76"/>
        <w:ind w:left="0"/>
      </w:pPr>
    </w:p>
    <w:p w14:paraId="25C2C969">
      <w:pPr>
        <w:pStyle w:val="6"/>
        <w:numPr>
          <w:ilvl w:val="0"/>
          <w:numId w:val="2"/>
        </w:numPr>
        <w:tabs>
          <w:tab w:val="left" w:pos="522"/>
          <w:tab w:val="left" w:pos="1463"/>
        </w:tabs>
        <w:spacing w:before="0" w:after="0" w:line="403" w:lineRule="auto"/>
        <w:ind w:left="1463" w:right="1120" w:hanging="129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empid,name,sal,comm,remark</w:t>
      </w:r>
      <w:r>
        <w:rPr>
          <w:spacing w:val="-5"/>
          <w:sz w:val="22"/>
        </w:rPr>
        <w:t xml:space="preserve"> </w:t>
      </w:r>
      <w:r>
        <w:rPr>
          <w:sz w:val="22"/>
        </w:rPr>
        <w:t>Remark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6"/>
          <w:sz w:val="22"/>
        </w:rPr>
        <w:t xml:space="preserve"> </w:t>
      </w:r>
      <w:r>
        <w:rPr>
          <w:sz w:val="22"/>
        </w:rPr>
        <w:t>base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conditions comm &gt;= 600 "excellent Keep it up"</w:t>
      </w:r>
    </w:p>
    <w:p w14:paraId="01F75952">
      <w:pPr>
        <w:pStyle w:val="4"/>
        <w:spacing w:line="400" w:lineRule="auto"/>
        <w:ind w:left="1463" w:right="4246"/>
      </w:pPr>
      <w:r>
        <w:t>if it &lt; 600 or not null "good" otherwise</w:t>
      </w:r>
      <w:r>
        <w:rPr>
          <w:spacing w:val="-13"/>
        </w:rPr>
        <w:t xml:space="preserve"> </w:t>
      </w:r>
      <w:r>
        <w:t>"Need</w:t>
      </w:r>
      <w:r>
        <w:rPr>
          <w:spacing w:val="-12"/>
        </w:rPr>
        <w:t xml:space="preserve"> </w:t>
      </w:r>
      <w:r>
        <w:t>improvement"</w:t>
      </w:r>
    </w:p>
    <w:p w14:paraId="13A3CAF3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Ans. select empno , ename , sal, comm, </w:t>
      </w:r>
    </w:p>
    <w:p w14:paraId="1013D1DC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case when comm &gt;= 600 then "excellent Keep it up"</w:t>
      </w:r>
    </w:p>
    <w:p w14:paraId="4732669F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when comm &gt;= 0 then "good"</w:t>
      </w:r>
    </w:p>
    <w:p w14:paraId="7F76F36F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 "need improvement" </w:t>
      </w:r>
    </w:p>
    <w:p w14:paraId="3A55176C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end remak</w:t>
      </w:r>
    </w:p>
    <w:p w14:paraId="0E061263">
      <w:pPr>
        <w:pStyle w:val="4"/>
        <w:spacing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from emp;</w:t>
      </w:r>
    </w:p>
    <w:p w14:paraId="5D057245">
      <w:pPr>
        <w:pStyle w:val="4"/>
        <w:spacing w:line="400" w:lineRule="auto"/>
        <w:ind w:right="4246"/>
      </w:pPr>
    </w:p>
    <w:p w14:paraId="4464C616">
      <w:pPr>
        <w:pStyle w:val="6"/>
        <w:numPr>
          <w:ilvl w:val="0"/>
          <w:numId w:val="2"/>
        </w:numPr>
        <w:tabs>
          <w:tab w:val="left" w:pos="522"/>
          <w:tab w:val="left" w:pos="2183"/>
        </w:tabs>
        <w:spacing w:before="1" w:after="0" w:line="400" w:lineRule="auto"/>
        <w:ind w:left="2183" w:right="1162" w:hanging="201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 xml:space="preserve"> </w:t>
      </w:r>
      <w:r>
        <w:rPr>
          <w:sz w:val="22"/>
        </w:rPr>
        <w:t>empid,</w:t>
      </w:r>
      <w:r>
        <w:rPr>
          <w:spacing w:val="-3"/>
          <w:sz w:val="22"/>
        </w:rPr>
        <w:t xml:space="preserve"> </w:t>
      </w:r>
      <w:r>
        <w:rPr>
          <w:sz w:val="22"/>
        </w:rPr>
        <w:t>name,</w:t>
      </w:r>
      <w:r>
        <w:rPr>
          <w:spacing w:val="-3"/>
          <w:sz w:val="22"/>
        </w:rPr>
        <w:t xml:space="preserve"> </w:t>
      </w:r>
      <w:r>
        <w:rPr>
          <w:sz w:val="22"/>
        </w:rPr>
        <w:t>deptno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conditions. dept 10 then</w:t>
      </w:r>
      <w:r>
        <w:rPr>
          <w:spacing w:val="40"/>
          <w:sz w:val="22"/>
        </w:rPr>
        <w:t xml:space="preserve"> </w:t>
      </w:r>
      <w:r>
        <w:rPr>
          <w:sz w:val="22"/>
        </w:rPr>
        <w:t>"Hr"</w:t>
      </w:r>
    </w:p>
    <w:p w14:paraId="164138AB">
      <w:pPr>
        <w:pStyle w:val="4"/>
        <w:spacing w:before="3"/>
        <w:ind w:left="2183"/>
      </w:pPr>
      <w:r>
        <w:t>if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rPr>
          <w:spacing w:val="-2"/>
        </w:rPr>
        <w:t>"Admin"</w:t>
      </w:r>
    </w:p>
    <w:p w14:paraId="36EB74D2">
      <w:pPr>
        <w:pStyle w:val="4"/>
        <w:spacing w:before="180" w:line="400" w:lineRule="auto"/>
        <w:ind w:left="2183" w:right="4246"/>
      </w:pPr>
      <w:r>
        <w:t>if</w:t>
      </w:r>
      <w:r>
        <w:rPr>
          <w:spacing w:val="-11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"accounts" otherwise purchase</w:t>
      </w:r>
    </w:p>
    <w:p w14:paraId="3AB30F88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Ans. select empno , ename , deptno, </w:t>
      </w:r>
    </w:p>
    <w:p w14:paraId="06AEE961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case when deptno = 10 then "HR"</w:t>
      </w:r>
    </w:p>
    <w:p w14:paraId="5F0B2267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when deptno = 20 then "Admin"</w:t>
      </w:r>
    </w:p>
    <w:p w14:paraId="0D34CBB5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when deptno = 30 then "Accounts"</w:t>
      </w:r>
    </w:p>
    <w:p w14:paraId="02BFD2FE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else "purchase"</w:t>
      </w:r>
    </w:p>
    <w:p w14:paraId="38F4FD75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end deptartment</w:t>
      </w:r>
    </w:p>
    <w:p w14:paraId="7C3A8938">
      <w:pPr>
        <w:pStyle w:val="4"/>
        <w:spacing w:before="180" w:line="400" w:lineRule="auto"/>
        <w:ind w:right="4246"/>
        <w:rPr>
          <w:rFonts w:hint="default"/>
          <w:lang w:val="en-US"/>
        </w:rPr>
      </w:pPr>
      <w:r>
        <w:rPr>
          <w:rFonts w:hint="default"/>
          <w:lang w:val="en-US"/>
        </w:rPr>
        <w:t>from emp;</w:t>
      </w:r>
    </w:p>
    <w:p w14:paraId="35FC54BD">
      <w:pPr>
        <w:pStyle w:val="4"/>
        <w:spacing w:before="184"/>
        <w:ind w:left="0"/>
      </w:pPr>
    </w:p>
    <w:p w14:paraId="190F5CD8">
      <w:pPr>
        <w:pStyle w:val="4"/>
        <w:tabs>
          <w:tab w:val="left" w:leader="hyphen" w:pos="1751"/>
        </w:tabs>
        <w:ind w:left="23"/>
      </w:pPr>
      <w:r>
        <w:rPr>
          <w:color w:val="000000"/>
          <w:highlight w:val="yellow"/>
        </w:rPr>
        <w:t xml:space="preserve">Topic </w:t>
      </w:r>
      <w:r>
        <w:rPr>
          <w:color w:val="000000"/>
        </w:rPr>
        <w:tab/>
      </w:r>
      <w:r>
        <w:rPr>
          <w:color w:val="000000"/>
          <w:highlight w:val="yellow"/>
        </w:rPr>
        <w:t>create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Table,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DML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subquery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and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joins</w:t>
      </w:r>
    </w:p>
    <w:p w14:paraId="4BC134FF">
      <w:pPr>
        <w:pStyle w:val="4"/>
        <w:ind w:left="0"/>
      </w:pPr>
    </w:p>
    <w:p w14:paraId="38CFBA8F">
      <w:pPr>
        <w:pStyle w:val="4"/>
        <w:spacing w:before="94"/>
        <w:ind w:left="0"/>
      </w:pPr>
    </w:p>
    <w:p w14:paraId="4631D807">
      <w:pPr>
        <w:pStyle w:val="6"/>
        <w:numPr>
          <w:ilvl w:val="0"/>
          <w:numId w:val="2"/>
        </w:numPr>
        <w:tabs>
          <w:tab w:val="left" w:pos="523"/>
          <w:tab w:val="left" w:pos="525"/>
        </w:tabs>
        <w:spacing w:before="0" w:after="0" w:line="259" w:lineRule="auto"/>
        <w:ind w:left="525" w:right="5584" w:hanging="360"/>
        <w:jc w:val="left"/>
        <w:rPr>
          <w:sz w:val="22"/>
        </w:rPr>
      </w:pPr>
      <w:r>
        <w:rPr>
          <w:sz w:val="22"/>
        </w:rPr>
        <w:t>Practice</w:t>
      </w:r>
      <w:r>
        <w:rPr>
          <w:spacing w:val="-10"/>
          <w:sz w:val="22"/>
        </w:rPr>
        <w:t xml:space="preserve"> </w:t>
      </w:r>
      <w:r>
        <w:rPr>
          <w:sz w:val="22"/>
        </w:rPr>
        <w:t>creating</w:t>
      </w:r>
      <w:r>
        <w:rPr>
          <w:spacing w:val="-10"/>
          <w:sz w:val="22"/>
        </w:rPr>
        <w:t xml:space="preserve"> </w:t>
      </w:r>
      <w:r>
        <w:rPr>
          <w:sz w:val="22"/>
        </w:rPr>
        <w:t>following</w:t>
      </w:r>
      <w:r>
        <w:rPr>
          <w:spacing w:val="-13"/>
          <w:sz w:val="22"/>
        </w:rPr>
        <w:t xml:space="preserve"> </w:t>
      </w:r>
      <w:r>
        <w:rPr>
          <w:sz w:val="22"/>
        </w:rPr>
        <w:t>tables MySQL syntax:</w:t>
      </w:r>
    </w:p>
    <w:p w14:paraId="7F41EA2C">
      <w:pPr>
        <w:pStyle w:val="4"/>
        <w:spacing w:before="160" w:line="403" w:lineRule="auto"/>
        <w:ind w:left="1463" w:right="5162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mydept_DBDA </w:t>
      </w:r>
      <w:r>
        <w:rPr>
          <w:spacing w:val="-10"/>
        </w:rPr>
        <w:t>(</w:t>
      </w:r>
    </w:p>
    <w:p w14:paraId="65EA59E7">
      <w:pPr>
        <w:pStyle w:val="4"/>
        <w:spacing w:line="266" w:lineRule="exact"/>
        <w:ind w:left="1463"/>
      </w:pPr>
      <w:r>
        <w:t>deptid</w:t>
      </w:r>
      <w:r>
        <w:rPr>
          <w:spacing w:val="-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14:paraId="4CF3F434">
      <w:pPr>
        <w:pStyle w:val="4"/>
        <w:spacing w:before="182" w:line="400" w:lineRule="auto"/>
        <w:ind w:left="1463" w:right="4246"/>
      </w:pPr>
      <w:r>
        <w:t>dname</w:t>
      </w:r>
      <w:r>
        <w:rPr>
          <w:spacing w:val="-10"/>
        </w:rPr>
        <w:t xml:space="preserve"> </w:t>
      </w:r>
      <w:r>
        <w:t>varchar(20)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unique, dloc varchar(20)</w:t>
      </w:r>
    </w:p>
    <w:p w14:paraId="54EA7CC3">
      <w:pPr>
        <w:spacing w:before="1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 w14:paraId="6C62514D">
      <w:pPr>
        <w:pStyle w:val="4"/>
        <w:spacing w:before="183"/>
        <w:ind w:left="23"/>
      </w:pPr>
      <w:r>
        <w:t xml:space="preserve">Oracle </w:t>
      </w:r>
      <w:r>
        <w:rPr>
          <w:spacing w:val="-2"/>
        </w:rPr>
        <w:t>syntax:</w:t>
      </w:r>
    </w:p>
    <w:p w14:paraId="18449802">
      <w:pPr>
        <w:pStyle w:val="4"/>
        <w:spacing w:before="180" w:line="403" w:lineRule="auto"/>
        <w:ind w:left="1463" w:right="5162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mydept_DBDA </w:t>
      </w:r>
      <w:r>
        <w:rPr>
          <w:spacing w:val="-10"/>
        </w:rPr>
        <w:t>(</w:t>
      </w:r>
    </w:p>
    <w:p w14:paraId="10BB680F">
      <w:pPr>
        <w:pStyle w:val="4"/>
        <w:spacing w:line="267" w:lineRule="exact"/>
        <w:ind w:left="1463"/>
      </w:pPr>
      <w:r>
        <w:t>deptid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14:paraId="38CDEF30">
      <w:pPr>
        <w:pStyle w:val="4"/>
        <w:spacing w:before="182" w:line="400" w:lineRule="auto"/>
        <w:ind w:left="1463" w:right="4246"/>
      </w:pPr>
      <w:r>
        <w:t>dname</w:t>
      </w:r>
      <w:r>
        <w:rPr>
          <w:spacing w:val="-10"/>
        </w:rPr>
        <w:t xml:space="preserve"> </w:t>
      </w:r>
      <w:r>
        <w:t>varchar2(20)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unique, dloc varchar2(20)</w:t>
      </w:r>
    </w:p>
    <w:p w14:paraId="48124CD0">
      <w:pPr>
        <w:spacing w:before="1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 w14:paraId="459DED1E">
      <w:pPr>
        <w:spacing w:after="0"/>
        <w:jc w:val="left"/>
        <w:rPr>
          <w:sz w:val="22"/>
        </w:rPr>
        <w:sectPr>
          <w:pgSz w:w="11910" w:h="16840"/>
          <w:pgMar w:top="1380" w:right="1417" w:bottom="280" w:left="1417" w:header="720" w:footer="720" w:gutter="0"/>
          <w:cols w:space="720" w:num="1"/>
        </w:sectPr>
      </w:pPr>
    </w:p>
    <w:p w14:paraId="7AE557E4">
      <w:pPr>
        <w:pStyle w:val="4"/>
        <w:spacing w:before="30" w:line="403" w:lineRule="auto"/>
        <w:ind w:left="1463" w:right="1928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mydept_DBDA</w:t>
      </w:r>
      <w:r>
        <w:rPr>
          <w:spacing w:val="-11"/>
        </w:rPr>
        <w:t xml:space="preserve"> </w:t>
      </w:r>
      <w:r>
        <w:t>values(30,'Purchase','Mumbai'); MySql syntax:</w:t>
      </w:r>
    </w:p>
    <w:p w14:paraId="664446A7">
      <w:pPr>
        <w:pStyle w:val="4"/>
        <w:spacing w:line="403" w:lineRule="auto"/>
        <w:ind w:left="1463" w:right="5318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myemployee </w:t>
      </w:r>
      <w:r>
        <w:rPr>
          <w:spacing w:val="-10"/>
        </w:rPr>
        <w:t>(</w:t>
      </w:r>
    </w:p>
    <w:p w14:paraId="0A43F122">
      <w:pPr>
        <w:pStyle w:val="4"/>
        <w:spacing w:line="403" w:lineRule="auto"/>
        <w:ind w:left="1463" w:right="4974"/>
      </w:pPr>
      <w:r>
        <w:t>empno int primary key, fname</w:t>
      </w:r>
      <w:r>
        <w:rPr>
          <w:spacing w:val="-12"/>
        </w:rPr>
        <w:t xml:space="preserve"> </w:t>
      </w:r>
      <w:r>
        <w:t>varchar(15)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null, mname varchar(15),</w:t>
      </w:r>
    </w:p>
    <w:p w14:paraId="79D4B5DC">
      <w:pPr>
        <w:pStyle w:val="4"/>
        <w:spacing w:line="264" w:lineRule="exact"/>
        <w:ind w:left="1463"/>
      </w:pPr>
      <w:r>
        <w:t>lname</w:t>
      </w:r>
      <w:r>
        <w:rPr>
          <w:spacing w:val="-7"/>
        </w:rPr>
        <w:t xml:space="preserve"> </w:t>
      </w:r>
      <w:r>
        <w:t>varchar(15)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14:paraId="4D4F7401">
      <w:pPr>
        <w:pStyle w:val="4"/>
        <w:spacing w:before="178" w:line="400" w:lineRule="auto"/>
        <w:ind w:left="1463" w:right="4559"/>
      </w:pPr>
      <w:r>
        <w:t>sal</w:t>
      </w:r>
      <w:r>
        <w:rPr>
          <w:spacing w:val="-10"/>
        </w:rPr>
        <w:t xml:space="preserve"> </w:t>
      </w:r>
      <w:r>
        <w:t>float(9,2)</w:t>
      </w:r>
      <w:r>
        <w:rPr>
          <w:spacing w:val="-12"/>
        </w:rPr>
        <w:t xml:space="preserve"> </w:t>
      </w:r>
      <w:r>
        <w:t>check(sal</w:t>
      </w:r>
      <w:r>
        <w:rPr>
          <w:spacing w:val="-10"/>
        </w:rPr>
        <w:t xml:space="preserve"> </w:t>
      </w:r>
      <w:r>
        <w:t>&gt;=1000), doj date,</w:t>
      </w:r>
    </w:p>
    <w:p w14:paraId="465807DC">
      <w:pPr>
        <w:pStyle w:val="4"/>
        <w:spacing w:before="3" w:line="400" w:lineRule="auto"/>
        <w:ind w:left="1463" w:right="4368"/>
      </w:pPr>
      <w:r>
        <w:t>passportnum</w:t>
      </w:r>
      <w:r>
        <w:rPr>
          <w:spacing w:val="-13"/>
        </w:rPr>
        <w:t xml:space="preserve"> </w:t>
      </w:r>
      <w:r>
        <w:t>varchar(15)</w:t>
      </w:r>
      <w:r>
        <w:rPr>
          <w:spacing w:val="-12"/>
        </w:rPr>
        <w:t xml:space="preserve"> </w:t>
      </w:r>
      <w:r>
        <w:t>unique, deptno int,</w:t>
      </w:r>
    </w:p>
    <w:p w14:paraId="4B2DFEF4">
      <w:pPr>
        <w:pStyle w:val="4"/>
        <w:spacing w:before="1" w:line="259" w:lineRule="auto"/>
        <w:ind w:left="1463" w:right="27"/>
      </w:pPr>
      <w:r>
        <w:t>constraint</w:t>
      </w:r>
      <w:r>
        <w:rPr>
          <w:spacing w:val="-7"/>
        </w:rPr>
        <w:t xml:space="preserve"> </w:t>
      </w:r>
      <w:r>
        <w:t>fk_deptno</w:t>
      </w:r>
      <w:r>
        <w:rPr>
          <w:spacing w:val="-3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key(deptno)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mydept_DBDA(deptid)</w:t>
      </w:r>
      <w:r>
        <w:rPr>
          <w:spacing w:val="-7"/>
        </w:rPr>
        <w:t xml:space="preserve"> </w:t>
      </w:r>
      <w:r>
        <w:t>on delete set null</w:t>
      </w:r>
    </w:p>
    <w:p w14:paraId="53987AD3">
      <w:pPr>
        <w:pStyle w:val="4"/>
        <w:spacing w:before="162"/>
        <w:ind w:left="1463"/>
      </w:pPr>
      <w:r>
        <w:t>on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cascade</w:t>
      </w:r>
    </w:p>
    <w:p w14:paraId="3D78F1C9">
      <w:pPr>
        <w:spacing w:before="180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 w14:paraId="647E078D">
      <w:pPr>
        <w:pStyle w:val="4"/>
        <w:ind w:left="0"/>
      </w:pPr>
    </w:p>
    <w:p w14:paraId="55695F72">
      <w:pPr>
        <w:pStyle w:val="4"/>
        <w:spacing w:before="94"/>
        <w:ind w:left="0"/>
      </w:pPr>
    </w:p>
    <w:p w14:paraId="286FC1C4">
      <w:pPr>
        <w:pStyle w:val="4"/>
        <w:spacing w:before="1"/>
        <w:ind w:left="1463"/>
      </w:pPr>
      <w:r>
        <w:t xml:space="preserve">Oracle </w:t>
      </w:r>
      <w:r>
        <w:rPr>
          <w:spacing w:val="-2"/>
        </w:rPr>
        <w:t>syntax:</w:t>
      </w:r>
    </w:p>
    <w:p w14:paraId="7234E442">
      <w:pPr>
        <w:pStyle w:val="4"/>
        <w:spacing w:before="180" w:line="403" w:lineRule="auto"/>
        <w:ind w:left="1463" w:right="5318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myemployee </w:t>
      </w:r>
      <w:r>
        <w:rPr>
          <w:spacing w:val="-10"/>
        </w:rPr>
        <w:t>(</w:t>
      </w:r>
    </w:p>
    <w:p w14:paraId="1229EF9B">
      <w:pPr>
        <w:pStyle w:val="4"/>
        <w:spacing w:line="403" w:lineRule="auto"/>
        <w:ind w:left="1463" w:right="4559"/>
      </w:pPr>
      <w:r>
        <w:t>empno</w:t>
      </w:r>
      <w:r>
        <w:rPr>
          <w:spacing w:val="-11"/>
        </w:rPr>
        <w:t xml:space="preserve"> </w:t>
      </w:r>
      <w:r>
        <w:t>number(5)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 fname varchar2(15) not null, mname varchar2(15),</w:t>
      </w:r>
    </w:p>
    <w:p w14:paraId="53B7917E">
      <w:pPr>
        <w:pStyle w:val="4"/>
        <w:spacing w:line="264" w:lineRule="exact"/>
        <w:ind w:left="1463"/>
      </w:pPr>
      <w:r>
        <w:t>lname</w:t>
      </w:r>
      <w:r>
        <w:rPr>
          <w:spacing w:val="-7"/>
        </w:rPr>
        <w:t xml:space="preserve"> </w:t>
      </w:r>
      <w:r>
        <w:t>varchar2(15)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14:paraId="678DDA31">
      <w:pPr>
        <w:pStyle w:val="4"/>
        <w:spacing w:before="180" w:line="403" w:lineRule="auto"/>
        <w:ind w:left="1463" w:right="4368"/>
      </w:pPr>
      <w:r>
        <w:t>sal</w:t>
      </w:r>
      <w:r>
        <w:rPr>
          <w:spacing w:val="-11"/>
        </w:rPr>
        <w:t xml:space="preserve"> </w:t>
      </w:r>
      <w:r>
        <w:t>number(9,2)</w:t>
      </w:r>
      <w:r>
        <w:rPr>
          <w:spacing w:val="-11"/>
        </w:rPr>
        <w:t xml:space="preserve"> </w:t>
      </w:r>
      <w:r>
        <w:t>check(sal</w:t>
      </w:r>
      <w:r>
        <w:rPr>
          <w:spacing w:val="-11"/>
        </w:rPr>
        <w:t xml:space="preserve"> </w:t>
      </w:r>
      <w:r>
        <w:t>&gt;=1000), doj date default sysdate, passportnum</w:t>
      </w:r>
      <w:r>
        <w:rPr>
          <w:spacing w:val="-7"/>
        </w:rPr>
        <w:t xml:space="preserve"> </w:t>
      </w:r>
      <w:r>
        <w:t>varchar2(15)</w:t>
      </w:r>
      <w:r>
        <w:rPr>
          <w:spacing w:val="-7"/>
        </w:rPr>
        <w:t xml:space="preserve"> </w:t>
      </w:r>
      <w:r>
        <w:t>unique,</w:t>
      </w:r>
    </w:p>
    <w:p w14:paraId="53CC0746">
      <w:pPr>
        <w:pStyle w:val="4"/>
        <w:spacing w:line="259" w:lineRule="auto"/>
        <w:ind w:left="1463" w:right="27"/>
      </w:pPr>
      <w:r>
        <w:t>deptno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fk_deptno</w:t>
      </w:r>
      <w:r>
        <w:rPr>
          <w:spacing w:val="-4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mydept_DBDA(deptid)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delete </w:t>
      </w:r>
      <w:r>
        <w:rPr>
          <w:spacing w:val="-2"/>
        </w:rPr>
        <w:t>cascade</w:t>
      </w:r>
    </w:p>
    <w:p w14:paraId="351A5855">
      <w:pPr>
        <w:spacing w:before="155"/>
        <w:ind w:left="146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 w14:paraId="15E9405F">
      <w:pPr>
        <w:spacing w:after="0"/>
        <w:jc w:val="left"/>
        <w:rPr>
          <w:sz w:val="22"/>
        </w:rPr>
        <w:sectPr>
          <w:pgSz w:w="11910" w:h="16840"/>
          <w:pgMar w:top="1840" w:right="1417" w:bottom="280" w:left="1417" w:header="720" w:footer="720" w:gutter="0"/>
          <w:cols w:space="720" w:num="1"/>
        </w:sectPr>
      </w:pPr>
    </w:p>
    <w:p w14:paraId="26C64ABC">
      <w:pPr>
        <w:pStyle w:val="6"/>
        <w:numPr>
          <w:ilvl w:val="0"/>
          <w:numId w:val="2"/>
        </w:numPr>
        <w:tabs>
          <w:tab w:val="left" w:pos="523"/>
        </w:tabs>
        <w:spacing w:before="4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 xml:space="preserve"> </w:t>
      </w:r>
      <w:r>
        <w:rPr>
          <w:sz w:val="22"/>
        </w:rPr>
        <w:t>following</w:t>
      </w:r>
      <w:r>
        <w:rPr>
          <w:spacing w:val="-7"/>
          <w:sz w:val="22"/>
        </w:rPr>
        <w:t xml:space="preserve"> </w:t>
      </w:r>
      <w:r>
        <w:rPr>
          <w:sz w:val="22"/>
        </w:rPr>
        <w:t>tables</w:t>
      </w:r>
      <w:r>
        <w:rPr>
          <w:spacing w:val="-2"/>
          <w:sz w:val="22"/>
        </w:rPr>
        <w:t xml:space="preserve"> </w:t>
      </w:r>
      <w:r>
        <w:rPr>
          <w:sz w:val="22"/>
        </w:rPr>
        <w:t>Student,</w:t>
      </w:r>
      <w:r>
        <w:rPr>
          <w:spacing w:val="-2"/>
          <w:sz w:val="22"/>
        </w:rPr>
        <w:t xml:space="preserve"> Course</w:t>
      </w:r>
    </w:p>
    <w:p w14:paraId="18CD4D59">
      <w:pPr>
        <w:pStyle w:val="4"/>
        <w:spacing w:before="180"/>
        <w:ind w:left="1463"/>
      </w:pPr>
      <w:r>
        <w:t>Student</w:t>
      </w:r>
      <w:r>
        <w:rPr>
          <w:spacing w:val="-3"/>
        </w:rPr>
        <w:t xml:space="preserve"> </w:t>
      </w:r>
      <w:r>
        <w:t>(sid,sname)</w:t>
      </w:r>
      <w:r>
        <w:rPr>
          <w:spacing w:val="61"/>
          <w:w w:val="150"/>
        </w:rPr>
        <w:t xml:space="preserve"> </w:t>
      </w:r>
      <w:r>
        <w:t>----------------</w:t>
      </w:r>
      <w:r>
        <w:rPr>
          <w:spacing w:val="63"/>
          <w:w w:val="150"/>
        </w:rPr>
        <w:t xml:space="preserve"> </w:t>
      </w:r>
      <w:r>
        <w:t>sid</w:t>
      </w:r>
      <w:r>
        <w:rPr>
          <w:spacing w:val="-3"/>
        </w:rPr>
        <w:t xml:space="preserve"> </w:t>
      </w:r>
      <w:r>
        <w:t>---primary</w:t>
      </w:r>
      <w:r>
        <w:rPr>
          <w:spacing w:val="-6"/>
        </w:rPr>
        <w:t xml:space="preserve"> </w:t>
      </w:r>
      <w:r>
        <w:rPr>
          <w:spacing w:val="-5"/>
        </w:rPr>
        <w:t>key</w:t>
      </w:r>
    </w:p>
    <w:p w14:paraId="5EBFA32F">
      <w:pPr>
        <w:pStyle w:val="4"/>
        <w:spacing w:before="183"/>
        <w:ind w:left="1463"/>
      </w:pPr>
      <w:r>
        <w:t>Course(cid,cname)--------------</w:t>
      </w:r>
      <w:r>
        <w:rPr>
          <w:spacing w:val="-10"/>
        </w:rPr>
        <w:t xml:space="preserve"> </w:t>
      </w:r>
      <w:r>
        <w:t>cid</w:t>
      </w:r>
      <w:r>
        <w:rPr>
          <w:spacing w:val="-9"/>
        </w:rPr>
        <w:t xml:space="preserve"> </w:t>
      </w:r>
      <w:r>
        <w:t>---primary</w:t>
      </w:r>
      <w:r>
        <w:rPr>
          <w:spacing w:val="-11"/>
        </w:rPr>
        <w:t xml:space="preserve"> </w:t>
      </w:r>
      <w:r>
        <w:rPr>
          <w:spacing w:val="-5"/>
        </w:rPr>
        <w:t>key</w:t>
      </w:r>
    </w:p>
    <w:p w14:paraId="3317C5A3">
      <w:pPr>
        <w:pStyle w:val="4"/>
        <w:ind w:left="0"/>
      </w:pPr>
    </w:p>
    <w:p w14:paraId="146BBAC5">
      <w:pPr>
        <w:pStyle w:val="4"/>
        <w:spacing w:before="94"/>
        <w:ind w:left="0"/>
      </w:pPr>
    </w:p>
    <w:p w14:paraId="32C3F263">
      <w:pPr>
        <w:pStyle w:val="4"/>
        <w:spacing w:after="40" w:line="403" w:lineRule="auto"/>
        <w:ind w:left="1463" w:right="4368"/>
      </w:pPr>
      <w:r>
        <w:rPr>
          <w:spacing w:val="-2"/>
        </w:rPr>
        <w:t xml:space="preserve">Marks(studid,courseid,marks) </w:t>
      </w:r>
      <w:r>
        <w:t xml:space="preserve">Sample data for marks table </w:t>
      </w:r>
      <w:r>
        <w:rPr>
          <w:spacing w:val="-2"/>
        </w:rPr>
        <w:t>studid,courseid,marks</w:t>
      </w:r>
    </w:p>
    <w:tbl>
      <w:tblPr>
        <w:tblStyle w:val="3"/>
        <w:tblW w:w="0" w:type="auto"/>
        <w:tblInd w:w="15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410"/>
        <w:gridCol w:w="472"/>
      </w:tblGrid>
      <w:tr w14:paraId="0F8DD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11" w:type="dxa"/>
          </w:tcPr>
          <w:p w14:paraId="1D553823">
            <w:pPr>
              <w:pStyle w:val="7"/>
              <w:spacing w:before="0" w:line="22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10" w:type="dxa"/>
          </w:tcPr>
          <w:p w14:paraId="08F6BAB5">
            <w:pPr>
              <w:pStyle w:val="7"/>
              <w:spacing w:before="0" w:line="225" w:lineRule="exact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72" w:type="dxa"/>
          </w:tcPr>
          <w:p w14:paraId="3BA92782">
            <w:pPr>
              <w:pStyle w:val="7"/>
              <w:spacing w:before="0" w:line="225" w:lineRule="exact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99</w:t>
            </w:r>
          </w:p>
        </w:tc>
      </w:tr>
      <w:tr w14:paraId="5767F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" w:type="dxa"/>
          </w:tcPr>
          <w:p w14:paraId="25A4C708">
            <w:pPr>
              <w:pStyle w:val="7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10" w:type="dxa"/>
          </w:tcPr>
          <w:p w14:paraId="5BA11EDA">
            <w:pPr>
              <w:pStyle w:val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72" w:type="dxa"/>
          </w:tcPr>
          <w:p w14:paraId="54DD862A">
            <w:pPr>
              <w:pStyle w:val="7"/>
              <w:ind w:left="149"/>
              <w:rPr>
                <w:sz w:val="22"/>
              </w:rPr>
            </w:pPr>
            <w:r>
              <w:rPr>
                <w:spacing w:val="-5"/>
                <w:sz w:val="22"/>
              </w:rPr>
              <w:t>98</w:t>
            </w:r>
          </w:p>
        </w:tc>
      </w:tr>
      <w:tr w14:paraId="01215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" w:type="dxa"/>
          </w:tcPr>
          <w:p w14:paraId="6D3BB54A">
            <w:pPr>
              <w:pStyle w:val="7"/>
              <w:spacing w:before="71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10" w:type="dxa"/>
          </w:tcPr>
          <w:p w14:paraId="06A0AB27">
            <w:pPr>
              <w:pStyle w:val="7"/>
              <w:spacing w:before="7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72" w:type="dxa"/>
          </w:tcPr>
          <w:p w14:paraId="31403BA0">
            <w:pPr>
              <w:pStyle w:val="7"/>
              <w:spacing w:before="71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95</w:t>
            </w:r>
          </w:p>
        </w:tc>
      </w:tr>
      <w:tr w14:paraId="41AF3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11" w:type="dxa"/>
          </w:tcPr>
          <w:p w14:paraId="70E0CAB0">
            <w:pPr>
              <w:pStyle w:val="7"/>
              <w:spacing w:line="24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10" w:type="dxa"/>
          </w:tcPr>
          <w:p w14:paraId="3256EF36">
            <w:pPr>
              <w:pStyle w:val="7"/>
              <w:spacing w:line="245" w:lineRule="exact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72" w:type="dxa"/>
          </w:tcPr>
          <w:p w14:paraId="0E9761C4">
            <w:pPr>
              <w:pStyle w:val="7"/>
              <w:spacing w:line="245" w:lineRule="exact"/>
              <w:ind w:left="197"/>
              <w:rPr>
                <w:sz w:val="22"/>
              </w:rPr>
            </w:pPr>
            <w:r>
              <w:rPr>
                <w:spacing w:val="-5"/>
                <w:sz w:val="22"/>
              </w:rPr>
              <w:t>97</w:t>
            </w:r>
          </w:p>
        </w:tc>
      </w:tr>
    </w:tbl>
    <w:p w14:paraId="2961D50D">
      <w:pPr>
        <w:pStyle w:val="4"/>
        <w:ind w:left="0"/>
      </w:pPr>
    </w:p>
    <w:p w14:paraId="393F2B88">
      <w:pPr>
        <w:pStyle w:val="4"/>
        <w:ind w:left="0"/>
        <w:rPr>
          <w:rFonts w:hint="default"/>
        </w:rPr>
      </w:pPr>
      <w:r>
        <w:rPr>
          <w:rFonts w:hint="default"/>
        </w:rPr>
        <w:t>create table if not exists student (</w:t>
      </w:r>
    </w:p>
    <w:p w14:paraId="3288AEED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sid int primary key,</w:t>
      </w:r>
    </w:p>
    <w:p w14:paraId="38C0AA09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sname varchar(50) not null);</w:t>
      </w:r>
    </w:p>
    <w:p w14:paraId="0EA4935E">
      <w:pPr>
        <w:pStyle w:val="4"/>
        <w:ind w:left="0"/>
        <w:rPr>
          <w:rFonts w:hint="default"/>
        </w:rPr>
      </w:pPr>
    </w:p>
    <w:p w14:paraId="6199CB22">
      <w:pPr>
        <w:pStyle w:val="4"/>
        <w:ind w:left="0"/>
        <w:rPr>
          <w:rFonts w:hint="default"/>
        </w:rPr>
      </w:pPr>
      <w:r>
        <w:rPr>
          <w:rFonts w:hint="default"/>
        </w:rPr>
        <w:t>create table if not exists course(</w:t>
      </w:r>
    </w:p>
    <w:p w14:paraId="4DCAF89D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cid int primary key,</w:t>
      </w:r>
    </w:p>
    <w:p w14:paraId="7F1866F3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cname varchar(50) not null);</w:t>
      </w:r>
    </w:p>
    <w:p w14:paraId="216FDD76">
      <w:pPr>
        <w:pStyle w:val="4"/>
        <w:ind w:left="0"/>
        <w:rPr>
          <w:rFonts w:hint="default"/>
        </w:rPr>
      </w:pPr>
    </w:p>
    <w:p w14:paraId="1F21399F">
      <w:pPr>
        <w:pStyle w:val="4"/>
        <w:ind w:left="0"/>
        <w:rPr>
          <w:rFonts w:hint="default"/>
        </w:rPr>
      </w:pPr>
      <w:r>
        <w:rPr>
          <w:rFonts w:hint="default"/>
        </w:rPr>
        <w:t>create table if not exists marks (</w:t>
      </w:r>
    </w:p>
    <w:p w14:paraId="10902919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studid int,</w:t>
      </w:r>
    </w:p>
    <w:p w14:paraId="5EB2F972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courseid int,</w:t>
      </w:r>
    </w:p>
    <w:p w14:paraId="1A063936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mark float,</w:t>
      </w:r>
    </w:p>
    <w:p w14:paraId="2BF0051D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 (studid,courseid),</w:t>
      </w:r>
    </w:p>
    <w:p w14:paraId="5A9D88B2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constraint fk_st foreign key marks(studid) references student(sid),</w:t>
      </w:r>
    </w:p>
    <w:p w14:paraId="610C325C">
      <w:pPr>
        <w:pStyle w:val="4"/>
        <w:ind w:left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constraint fk_cid foreign key marks(courseid) references course(cid)</w:t>
      </w:r>
    </w:p>
    <w:p w14:paraId="2010BAD6">
      <w:pPr>
        <w:pStyle w:val="4"/>
        <w:ind w:left="0"/>
      </w:pPr>
      <w:r>
        <w:rPr>
          <w:rFonts w:hint="default"/>
        </w:rPr>
        <w:t xml:space="preserve"> );</w:t>
      </w:r>
    </w:p>
    <w:p w14:paraId="0B06B213">
      <w:pPr>
        <w:pStyle w:val="4"/>
        <w:spacing w:before="100"/>
        <w:ind w:left="0"/>
      </w:pPr>
    </w:p>
    <w:p w14:paraId="31134645">
      <w:pPr>
        <w:pStyle w:val="6"/>
        <w:numPr>
          <w:ilvl w:val="0"/>
          <w:numId w:val="2"/>
        </w:numPr>
        <w:tabs>
          <w:tab w:val="left" w:pos="523"/>
        </w:tabs>
        <w:spacing w:before="18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empty</w:t>
      </w:r>
      <w:r>
        <w:rPr>
          <w:spacing w:val="-4"/>
          <w:sz w:val="22"/>
        </w:rPr>
        <w:t xml:space="preserve"> </w:t>
      </w:r>
      <w:r>
        <w:rPr>
          <w:sz w:val="22"/>
        </w:rPr>
        <w:t>table</w:t>
      </w:r>
      <w:r>
        <w:rPr>
          <w:spacing w:val="-5"/>
          <w:sz w:val="22"/>
        </w:rPr>
        <w:t xml:space="preserve"> </w:t>
      </w:r>
      <w:r>
        <w:rPr>
          <w:sz w:val="22"/>
        </w:rPr>
        <w:t>emp10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table</w:t>
      </w:r>
      <w:r>
        <w:rPr>
          <w:spacing w:val="-6"/>
          <w:sz w:val="22"/>
        </w:rPr>
        <w:t xml:space="preserve"> </w:t>
      </w:r>
      <w:r>
        <w:rPr>
          <w:sz w:val="22"/>
        </w:rPr>
        <w:t>structure</w:t>
      </w:r>
      <w:r>
        <w:rPr>
          <w:spacing w:val="-2"/>
          <w:sz w:val="22"/>
        </w:rPr>
        <w:t xml:space="preserve"> </w:t>
      </w:r>
      <w:r>
        <w:rPr>
          <w:sz w:val="22"/>
        </w:rPr>
        <w:t>same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emp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table.</w:t>
      </w:r>
    </w:p>
    <w:p w14:paraId="3C234D83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Ans. create table emp10</w:t>
      </w:r>
    </w:p>
    <w:p w14:paraId="67450C54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as</w:t>
      </w:r>
    </w:p>
    <w:p w14:paraId="6900B0C4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select * from emp</w:t>
      </w:r>
    </w:p>
    <w:p w14:paraId="167F5BA9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1 = 2;</w:t>
      </w:r>
    </w:p>
    <w:p w14:paraId="0D429398">
      <w:pPr>
        <w:pStyle w:val="4"/>
        <w:spacing w:before="94"/>
        <w:ind w:left="0"/>
      </w:pPr>
    </w:p>
    <w:p w14:paraId="730BB064">
      <w:pPr>
        <w:pStyle w:val="6"/>
        <w:numPr>
          <w:ilvl w:val="0"/>
          <w:numId w:val="2"/>
        </w:numPr>
        <w:tabs>
          <w:tab w:val="left" w:pos="523"/>
        </w:tabs>
        <w:spacing w:before="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Solve</w:t>
      </w:r>
      <w:r>
        <w:rPr>
          <w:spacing w:val="-5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alter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table</w:t>
      </w:r>
    </w:p>
    <w:p w14:paraId="53FB1C63">
      <w:pPr>
        <w:pStyle w:val="4"/>
        <w:spacing w:before="22" w:line="400" w:lineRule="auto"/>
        <w:ind w:left="1463" w:right="3579" w:hanging="720"/>
      </w:pPr>
      <w:r>
        <w:t>add</w:t>
      </w:r>
      <w:r>
        <w:rPr>
          <w:spacing w:val="-7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emp,dept,salgrade emp ----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0"/>
        </w:rPr>
        <w:t xml:space="preserve"> </w:t>
      </w:r>
      <w:r>
        <w:t>empno</w:t>
      </w:r>
    </w:p>
    <w:p w14:paraId="0E7F0C32">
      <w:pPr>
        <w:pStyle w:val="4"/>
        <w:spacing w:after="0" w:line="400" w:lineRule="auto"/>
        <w:rPr>
          <w:rFonts w:hint="default"/>
        </w:rPr>
      </w:pPr>
      <w:r>
        <w:rPr>
          <w:rFonts w:hint="default"/>
        </w:rPr>
        <w:t>alter table emp</w:t>
      </w:r>
    </w:p>
    <w:p w14:paraId="42E447E9">
      <w:pPr>
        <w:pStyle w:val="4"/>
        <w:spacing w:after="0" w:line="400" w:lineRule="auto"/>
        <w:sectPr>
          <w:pgSz w:w="11910" w:h="16840"/>
          <w:pgMar w:top="1380" w:right="1417" w:bottom="280" w:left="1417" w:header="720" w:footer="720" w:gutter="0"/>
          <w:cols w:space="720" w:num="1"/>
        </w:sectPr>
      </w:pPr>
      <w:r>
        <w:rPr>
          <w:rFonts w:hint="default"/>
        </w:rPr>
        <w:t>add primary key(empno);</w:t>
      </w:r>
    </w:p>
    <w:p w14:paraId="2BF144C7">
      <w:pPr>
        <w:pStyle w:val="4"/>
        <w:spacing w:before="61" w:line="400" w:lineRule="auto"/>
        <w:ind w:left="1463" w:right="5874"/>
        <w:rPr>
          <w:b/>
          <w:bCs/>
        </w:rPr>
      </w:pPr>
      <w:r>
        <w:rPr>
          <w:b/>
          <w:bCs/>
        </w:rPr>
        <w:t>dept---</w:t>
      </w:r>
      <w:r>
        <w:rPr>
          <w:rFonts w:ascii="Wingdings" w:hAnsi="Wingdings"/>
          <w:b/>
          <w:bCs/>
        </w:rPr>
        <w:t></w:t>
      </w:r>
      <w:r>
        <w:rPr>
          <w:rFonts w:ascii="Times New Roman" w:hAnsi="Times New Roman"/>
          <w:b/>
          <w:bCs/>
        </w:rPr>
        <w:t xml:space="preserve"> </w:t>
      </w:r>
      <w:r>
        <w:rPr>
          <w:b/>
          <w:bCs/>
        </w:rPr>
        <w:t xml:space="preserve">deptno </w:t>
      </w:r>
    </w:p>
    <w:p w14:paraId="777F3439">
      <w:pPr>
        <w:pStyle w:val="4"/>
        <w:spacing w:before="61" w:line="400" w:lineRule="auto"/>
        <w:ind w:left="1463" w:right="5874"/>
        <w:rPr>
          <w:rFonts w:hint="default"/>
          <w:lang w:val="en-US"/>
        </w:rPr>
      </w:pPr>
      <w:r>
        <w:rPr>
          <w:rFonts w:hint="default"/>
        </w:rPr>
        <w:t xml:space="preserve">alter table </w:t>
      </w:r>
      <w:r>
        <w:rPr>
          <w:rFonts w:hint="default"/>
          <w:lang w:val="en-US"/>
        </w:rPr>
        <w:t>dept</w:t>
      </w:r>
    </w:p>
    <w:p w14:paraId="3FE68E54">
      <w:pPr>
        <w:pStyle w:val="4"/>
        <w:spacing w:before="61" w:line="400" w:lineRule="auto"/>
        <w:ind w:left="1463" w:right="5874"/>
      </w:pPr>
      <w:r>
        <w:rPr>
          <w:rFonts w:hint="default"/>
        </w:rPr>
        <w:t>add primary key(</w:t>
      </w:r>
      <w:r>
        <w:t xml:space="preserve">deptno </w:t>
      </w:r>
      <w:r>
        <w:rPr>
          <w:rFonts w:hint="default"/>
        </w:rPr>
        <w:t>);</w:t>
      </w:r>
    </w:p>
    <w:p w14:paraId="1B4AB483">
      <w:pPr>
        <w:pStyle w:val="4"/>
        <w:spacing w:before="61" w:line="400" w:lineRule="auto"/>
        <w:ind w:left="1463" w:right="5874"/>
        <w:rPr>
          <w:b/>
          <w:bCs/>
        </w:rPr>
      </w:pPr>
      <w:r>
        <w:rPr>
          <w:b/>
          <w:bCs/>
        </w:rPr>
        <w:t>salgrade---</w:t>
      </w:r>
      <w:r>
        <w:rPr>
          <w:rFonts w:ascii="Wingdings" w:hAnsi="Wingdings"/>
          <w:b/>
          <w:bCs/>
        </w:rPr>
        <w:t></w:t>
      </w:r>
      <w:r>
        <w:rPr>
          <w:b/>
          <w:bCs/>
        </w:rPr>
        <w:t>grade</w:t>
      </w:r>
    </w:p>
    <w:p w14:paraId="01C809DA">
      <w:pPr>
        <w:pStyle w:val="4"/>
        <w:spacing w:before="61" w:line="400" w:lineRule="auto"/>
        <w:ind w:left="1463" w:right="5874"/>
        <w:rPr>
          <w:rFonts w:hint="default"/>
          <w:lang w:val="en-US"/>
        </w:rPr>
      </w:pPr>
      <w:r>
        <w:rPr>
          <w:rFonts w:hint="default"/>
        </w:rPr>
        <w:t>alter table</w:t>
      </w:r>
      <w:r>
        <w:rPr>
          <w:rFonts w:hint="default"/>
          <w:lang w:val="en-US"/>
        </w:rPr>
        <w:t xml:space="preserve"> salgrade</w:t>
      </w:r>
    </w:p>
    <w:p w14:paraId="1C3A3D38">
      <w:pPr>
        <w:pStyle w:val="4"/>
        <w:spacing w:before="61" w:line="400" w:lineRule="auto"/>
        <w:ind w:left="1463" w:right="5874"/>
        <w:rPr>
          <w:rFonts w:hint="default"/>
        </w:rPr>
      </w:pPr>
      <w:r>
        <w:rPr>
          <w:rFonts w:hint="default"/>
        </w:rPr>
        <w:t>add primary key(</w:t>
      </w:r>
      <w:r>
        <w:rPr>
          <w:rFonts w:hint="default"/>
          <w:lang w:val="en-US"/>
        </w:rPr>
        <w:t>grade</w:t>
      </w:r>
      <w:r>
        <w:rPr>
          <w:rFonts w:hint="default"/>
        </w:rPr>
        <w:t>);</w:t>
      </w:r>
    </w:p>
    <w:p w14:paraId="4697E30B">
      <w:pPr>
        <w:pStyle w:val="4"/>
        <w:spacing w:before="61" w:line="400" w:lineRule="auto"/>
        <w:ind w:left="1463" w:right="5874"/>
        <w:rPr>
          <w:rFonts w:hint="default"/>
        </w:rPr>
      </w:pPr>
    </w:p>
    <w:p w14:paraId="18E6B093">
      <w:pPr>
        <w:pStyle w:val="4"/>
        <w:spacing w:before="3" w:line="400" w:lineRule="auto"/>
        <w:ind w:left="1463" w:right="4368"/>
      </w:pPr>
      <w:r>
        <w:rPr>
          <w:b/>
          <w:bCs/>
        </w:rPr>
        <w:t>add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foreign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key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constarint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 xml:space="preserve">emp </w:t>
      </w:r>
      <w:r>
        <w:t>deptno ---&gt;&gt; dept(deptno)</w:t>
      </w:r>
    </w:p>
    <w:p w14:paraId="458D52B9">
      <w:pPr>
        <w:pStyle w:val="4"/>
        <w:spacing w:before="3" w:line="400" w:lineRule="auto"/>
        <w:ind w:left="1463" w:right="4368"/>
        <w:rPr>
          <w:rFonts w:hint="default"/>
        </w:rPr>
      </w:pPr>
      <w:r>
        <w:rPr>
          <w:rFonts w:hint="default"/>
        </w:rPr>
        <w:t>alter table emp</w:t>
      </w:r>
    </w:p>
    <w:p w14:paraId="42B74E9F">
      <w:pPr>
        <w:pStyle w:val="4"/>
        <w:spacing w:before="3" w:line="400" w:lineRule="auto"/>
        <w:ind w:left="1463" w:right="4368"/>
      </w:pPr>
      <w:r>
        <w:rPr>
          <w:rFonts w:hint="default"/>
        </w:rPr>
        <w:t>add constraint fk_3 foreign key (deptno) references dept(deptno);</w:t>
      </w:r>
    </w:p>
    <w:p w14:paraId="294C7A23">
      <w:pPr>
        <w:pStyle w:val="4"/>
        <w:spacing w:before="3"/>
        <w:ind w:left="1463"/>
        <w:rPr>
          <w:b/>
          <w:bCs/>
          <w:spacing w:val="-4"/>
        </w:rPr>
      </w:pPr>
      <w:r>
        <w:rPr>
          <w:b/>
          <w:bCs/>
        </w:rPr>
        <w:t>add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new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column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emp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table</w:t>
      </w:r>
      <w:r>
        <w:rPr>
          <w:b/>
          <w:bCs/>
          <w:spacing w:val="45"/>
        </w:rPr>
        <w:t xml:space="preserve"> </w:t>
      </w:r>
      <w:r>
        <w:rPr>
          <w:b/>
          <w:bCs/>
        </w:rPr>
        <w:t>netsal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with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constraint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default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4"/>
        </w:rPr>
        <w:t>1000</w:t>
      </w:r>
    </w:p>
    <w:p w14:paraId="0A0ADF4A">
      <w:pPr>
        <w:pStyle w:val="4"/>
        <w:spacing w:before="3"/>
        <w:ind w:left="1463"/>
        <w:rPr>
          <w:rFonts w:hint="default"/>
          <w:b w:val="0"/>
          <w:bCs w:val="0"/>
          <w:spacing w:val="-4"/>
        </w:rPr>
      </w:pPr>
      <w:r>
        <w:rPr>
          <w:rFonts w:hint="default"/>
          <w:b/>
          <w:bCs/>
          <w:spacing w:val="-4"/>
          <w:lang w:val="en-US"/>
        </w:rPr>
        <w:t xml:space="preserve">Ans. </w:t>
      </w:r>
      <w:r>
        <w:rPr>
          <w:rFonts w:hint="default"/>
          <w:b w:val="0"/>
          <w:bCs w:val="0"/>
          <w:spacing w:val="-4"/>
        </w:rPr>
        <w:t>alter table emp</w:t>
      </w:r>
    </w:p>
    <w:p w14:paraId="46F0BCFA">
      <w:pPr>
        <w:pStyle w:val="4"/>
        <w:spacing w:before="3"/>
        <w:ind w:left="1463"/>
        <w:rPr>
          <w:b w:val="0"/>
          <w:bCs w:val="0"/>
          <w:spacing w:val="-4"/>
        </w:rPr>
      </w:pPr>
      <w:r>
        <w:rPr>
          <w:rFonts w:hint="default"/>
          <w:b w:val="0"/>
          <w:bCs w:val="0"/>
          <w:spacing w:val="-4"/>
        </w:rPr>
        <w:t>add column netsal int default 1000;</w:t>
      </w:r>
    </w:p>
    <w:p w14:paraId="3E32A505">
      <w:pPr>
        <w:pStyle w:val="4"/>
        <w:ind w:left="0"/>
      </w:pPr>
    </w:p>
    <w:p w14:paraId="54899EB9">
      <w:pPr>
        <w:pStyle w:val="4"/>
        <w:ind w:left="0"/>
      </w:pPr>
    </w:p>
    <w:p w14:paraId="4C0941A6">
      <w:pPr>
        <w:pStyle w:val="4"/>
        <w:ind w:left="0"/>
      </w:pPr>
    </w:p>
    <w:p w14:paraId="586FD6B3">
      <w:pPr>
        <w:pStyle w:val="4"/>
        <w:spacing w:before="6"/>
        <w:ind w:left="0"/>
      </w:pPr>
    </w:p>
    <w:p w14:paraId="3C9497B1">
      <w:pPr>
        <w:pStyle w:val="6"/>
        <w:numPr>
          <w:ilvl w:val="0"/>
          <w:numId w:val="2"/>
        </w:numPr>
        <w:tabs>
          <w:tab w:val="left" w:pos="523"/>
          <w:tab w:val="left" w:leader="hyphen" w:pos="2783"/>
        </w:tabs>
        <w:spacing w:before="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 xml:space="preserve"> </w:t>
      </w:r>
      <w:r>
        <w:rPr>
          <w:sz w:val="22"/>
        </w:rPr>
        <w:t>employee</w:t>
      </w:r>
      <w:r>
        <w:rPr>
          <w:spacing w:val="-5"/>
          <w:sz w:val="22"/>
        </w:rPr>
        <w:t xml:space="preserve"> sal</w:t>
      </w:r>
      <w:r>
        <w:rPr>
          <w:sz w:val="22"/>
        </w:rPr>
        <w:tab/>
      </w:r>
      <w:r>
        <w:rPr>
          <w:sz w:val="22"/>
        </w:rPr>
        <w:t>increase</w:t>
      </w:r>
      <w:r>
        <w:rPr>
          <w:spacing w:val="-7"/>
          <w:sz w:val="22"/>
        </w:rPr>
        <w:t xml:space="preserve"> </w:t>
      </w:r>
      <w:r>
        <w:rPr>
          <w:sz w:val="22"/>
        </w:rPr>
        <w:t>sal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z w:val="22"/>
        </w:rPr>
        <w:t>employee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15</w:t>
      </w:r>
      <w:r>
        <w:rPr>
          <w:spacing w:val="-4"/>
          <w:sz w:val="22"/>
        </w:rPr>
        <w:t xml:space="preserve"> </w:t>
      </w:r>
      <w:r>
        <w:rPr>
          <w:sz w:val="22"/>
        </w:rPr>
        <w:t>%</w:t>
      </w:r>
      <w:r>
        <w:rPr>
          <w:spacing w:val="-3"/>
          <w:sz w:val="22"/>
        </w:rPr>
        <w:t xml:space="preserve"> </w:t>
      </w:r>
      <w:r>
        <w:rPr>
          <w:sz w:val="22"/>
        </w:rPr>
        <w:t>sal</w:t>
      </w:r>
      <w:r>
        <w:rPr>
          <w:spacing w:val="-2"/>
          <w:sz w:val="22"/>
        </w:rPr>
        <w:t xml:space="preserve"> </w:t>
      </w:r>
      <w:r>
        <w:rPr>
          <w:sz w:val="22"/>
        </w:rPr>
        <w:t>+comm,</w:t>
      </w:r>
      <w:r>
        <w:rPr>
          <w:spacing w:val="-3"/>
          <w:sz w:val="22"/>
        </w:rPr>
        <w:t xml:space="preserve"> </w:t>
      </w:r>
      <w:r>
        <w:rPr>
          <w:sz w:val="22"/>
        </w:rPr>
        <w:t>change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job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to</w:t>
      </w:r>
    </w:p>
    <w:p w14:paraId="0C20F538">
      <w:pPr>
        <w:pStyle w:val="4"/>
        <w:spacing w:before="22"/>
        <w:ind w:left="525"/>
        <w:rPr>
          <w:spacing w:val="-5"/>
        </w:rPr>
      </w:pPr>
      <w:r>
        <w:t>manager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mgr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7777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deptno</w:t>
      </w:r>
      <w:r>
        <w:rPr>
          <w:spacing w:val="-6"/>
        </w:rPr>
        <w:t xml:space="preserve"> </w:t>
      </w:r>
      <w:r>
        <w:rPr>
          <w:spacing w:val="-5"/>
        </w:rPr>
        <w:t>10.</w:t>
      </w:r>
    </w:p>
    <w:p w14:paraId="68D44AED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Ans. Update table emp</w:t>
      </w:r>
    </w:p>
    <w:p w14:paraId="5B9378F2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set sal = (sal + ifnull(comm,0))*1.15,</w:t>
      </w:r>
    </w:p>
    <w:p w14:paraId="6764F485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job = 'Manager',</w:t>
      </w:r>
    </w:p>
    <w:p w14:paraId="28FC9CD1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mgr = 7777</w:t>
      </w:r>
    </w:p>
    <w:p w14:paraId="2B05D368">
      <w:pPr>
        <w:pStyle w:val="4"/>
        <w:spacing w:before="22"/>
        <w:ind w:left="525"/>
        <w:rPr>
          <w:rFonts w:hint="default"/>
          <w:spacing w:val="-5"/>
          <w:lang w:val="en-US"/>
        </w:rPr>
      </w:pPr>
      <w:r>
        <w:rPr>
          <w:rFonts w:hint="default"/>
          <w:spacing w:val="-5"/>
          <w:lang w:val="en-US"/>
        </w:rPr>
        <w:t>where deptno =10;</w:t>
      </w:r>
    </w:p>
    <w:p w14:paraId="48C788FB">
      <w:pPr>
        <w:pStyle w:val="4"/>
        <w:spacing w:before="22"/>
        <w:ind w:left="525"/>
        <w:rPr>
          <w:rFonts w:hint="default"/>
          <w:spacing w:val="-5"/>
          <w:lang w:val="en-US"/>
        </w:rPr>
      </w:pPr>
    </w:p>
    <w:p w14:paraId="6B8496F7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3"/>
          <w:sz w:val="22"/>
        </w:rPr>
        <w:t xml:space="preserve"> </w:t>
      </w:r>
      <w:r>
        <w:rPr>
          <w:sz w:val="22"/>
        </w:rPr>
        <w:t>job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smith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senior</w:t>
      </w:r>
      <w:r>
        <w:rPr>
          <w:spacing w:val="-2"/>
          <w:sz w:val="22"/>
        </w:rPr>
        <w:t xml:space="preserve"> clerk</w:t>
      </w:r>
    </w:p>
    <w:p w14:paraId="123897CF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Ans. update emp</w:t>
      </w:r>
    </w:p>
    <w:p w14:paraId="302E8501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set job = 'senior clerk'</w:t>
      </w:r>
    </w:p>
    <w:p w14:paraId="1569C427">
      <w:pPr>
        <w:pStyle w:val="4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ename = 'smith';</w:t>
      </w:r>
    </w:p>
    <w:p w14:paraId="7D380E17">
      <w:pPr>
        <w:pStyle w:val="4"/>
        <w:spacing w:before="95"/>
        <w:ind w:left="0"/>
      </w:pPr>
    </w:p>
    <w:p w14:paraId="151F489A">
      <w:pPr>
        <w:pStyle w:val="6"/>
        <w:numPr>
          <w:ilvl w:val="0"/>
          <w:numId w:val="2"/>
        </w:numPr>
        <w:tabs>
          <w:tab w:val="left" w:pos="523"/>
        </w:tabs>
        <w:spacing w:before="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15%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they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earning</w:t>
      </w:r>
      <w:r>
        <w:rPr>
          <w:spacing w:val="-3"/>
          <w:sz w:val="22"/>
        </w:rPr>
        <w:t xml:space="preserve"> </w:t>
      </w:r>
      <w:r>
        <w:rPr>
          <w:sz w:val="22"/>
        </w:rPr>
        <w:t>some</w:t>
      </w:r>
      <w:r>
        <w:rPr>
          <w:spacing w:val="-2"/>
          <w:sz w:val="22"/>
        </w:rPr>
        <w:t xml:space="preserve"> commission</w:t>
      </w:r>
    </w:p>
    <w:p w14:paraId="2D0CAB95">
      <w:pPr>
        <w:pStyle w:val="6"/>
        <w:numPr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Ans.update emp</w:t>
      </w:r>
    </w:p>
    <w:p w14:paraId="34ADAA68">
      <w:pPr>
        <w:pStyle w:val="6"/>
        <w:numPr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set sal = (sal*1.15)</w:t>
      </w:r>
    </w:p>
    <w:p w14:paraId="15C5E283">
      <w:pPr>
        <w:pStyle w:val="6"/>
        <w:numPr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comm is not null and comm &gt; 0;</w:t>
      </w:r>
    </w:p>
    <w:p w14:paraId="6DF4D453">
      <w:pPr>
        <w:pStyle w:val="6"/>
        <w:numPr>
          <w:numId w:val="0"/>
        </w:numPr>
        <w:tabs>
          <w:tab w:val="left" w:pos="523"/>
        </w:tabs>
        <w:spacing w:before="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798BD9F1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sal&gt;smith's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sal</w:t>
      </w:r>
    </w:p>
    <w:p w14:paraId="4E60A807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 select *</w:t>
      </w:r>
    </w:p>
    <w:p w14:paraId="5CF358F5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from emp</w:t>
      </w:r>
    </w:p>
    <w:p w14:paraId="5EF3459B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-&gt; where sal &gt; (select sal from emp where ename = 'smith');</w:t>
      </w:r>
    </w:p>
    <w:p w14:paraId="6538741D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</w:p>
    <w:p w14:paraId="457082C7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smith's</w:t>
      </w:r>
      <w:r>
        <w:rPr>
          <w:spacing w:val="-2"/>
          <w:sz w:val="22"/>
        </w:rPr>
        <w:t xml:space="preserve"> department</w:t>
      </w:r>
    </w:p>
    <w:p w14:paraId="181D8C62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*</w:t>
      </w:r>
    </w:p>
    <w:p w14:paraId="595C3037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</w:t>
      </w:r>
    </w:p>
    <w:p w14:paraId="321096E8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deptno = (select deptno from emp where ename = 'smith');</w:t>
      </w:r>
    </w:p>
    <w:p w14:paraId="76A12280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4B5112F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sal</w:t>
      </w:r>
      <w:r>
        <w:rPr>
          <w:spacing w:val="-6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</w:t>
      </w:r>
      <w:r>
        <w:rPr>
          <w:sz w:val="22"/>
        </w:rPr>
        <w:t>rajan's</w:t>
      </w:r>
      <w:r>
        <w:rPr>
          <w:spacing w:val="-2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&gt;</w:t>
      </w:r>
      <w:r>
        <w:rPr>
          <w:spacing w:val="-2"/>
          <w:sz w:val="22"/>
        </w:rPr>
        <w:t xml:space="preserve"> </w:t>
      </w:r>
      <w:r>
        <w:rPr>
          <w:sz w:val="22"/>
        </w:rPr>
        <w:t>revati's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sal</w:t>
      </w:r>
    </w:p>
    <w:p w14:paraId="3FE3E547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 select *</w:t>
      </w:r>
    </w:p>
    <w:p w14:paraId="4355F9F5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from emp</w:t>
      </w:r>
    </w:p>
    <w:p w14:paraId="7E8AAA5F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where sal</w:t>
      </w:r>
    </w:p>
    <w:p w14:paraId="03B4091D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    -&gt; between (select sal from emp where ename = 'revati')</w:t>
      </w:r>
    </w:p>
    <w:p w14:paraId="5C987F3D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-&gt; and (select sal from emp where ename = 'rajan');</w:t>
      </w:r>
    </w:p>
    <w:p w14:paraId="02F15B69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 w:firstLine="178"/>
        <w:jc w:val="left"/>
        <w:rPr>
          <w:rFonts w:hint="default"/>
          <w:spacing w:val="-5"/>
          <w:sz w:val="22"/>
          <w:lang w:val="en-US"/>
        </w:rPr>
      </w:pPr>
    </w:p>
    <w:p w14:paraId="2309AD0B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8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alan's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7968F477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delete from emp</w:t>
      </w:r>
    </w:p>
    <w:p w14:paraId="4F978FD1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deptno = (select deptno from (select * from emp) e where e.ename ='allen');</w:t>
      </w:r>
    </w:p>
    <w:p w14:paraId="4B88AC22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26E2E90C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Alan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salary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Miller.</w:t>
      </w:r>
    </w:p>
    <w:p w14:paraId="658AF7B2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update emp</w:t>
      </w:r>
    </w:p>
    <w:p w14:paraId="413167A3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set sal = (select sal from (select * from emp) e where e.ename= 'allen')where ename= 'miller'</w:t>
      </w:r>
    </w:p>
    <w:p w14:paraId="2219116B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z w:val="22"/>
          <w:lang w:val="en-US"/>
        </w:rPr>
      </w:pPr>
    </w:p>
    <w:p w14:paraId="0E32443F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5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emplees</w:t>
      </w:r>
      <w:r>
        <w:rPr>
          <w:spacing w:val="-3"/>
          <w:sz w:val="22"/>
        </w:rPr>
        <w:t xml:space="preserve"> </w:t>
      </w:r>
      <w:r>
        <w:rPr>
          <w:sz w:val="22"/>
        </w:rPr>
        <w:t>who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Wall's</w:t>
      </w:r>
      <w:r>
        <w:rPr>
          <w:spacing w:val="-3"/>
          <w:sz w:val="22"/>
        </w:rPr>
        <w:t xml:space="preserve"> </w:t>
      </w: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salary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Miller.</w:t>
      </w:r>
    </w:p>
    <w:p w14:paraId="358AEC4F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update emp</w:t>
      </w:r>
    </w:p>
    <w:p w14:paraId="56AAC0F7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set sal = (select sal from (select * from emp) e where e.ename='miller') </w:t>
      </w:r>
    </w:p>
    <w:p w14:paraId="0272AA91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where ename = 'ward'; </w:t>
      </w:r>
    </w:p>
    <w:p w14:paraId="0C4DB72E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7D55109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salary</w:t>
      </w:r>
      <w:r>
        <w:rPr>
          <w:spacing w:val="-2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sz w:val="22"/>
        </w:rPr>
        <w:t>either</w:t>
      </w:r>
      <w:r>
        <w:rPr>
          <w:spacing w:val="-5"/>
          <w:sz w:val="22"/>
        </w:rPr>
        <w:t xml:space="preserve"> </w:t>
      </w:r>
      <w:r>
        <w:rPr>
          <w:sz w:val="22"/>
        </w:rPr>
        <w:t>Smith's</w:t>
      </w:r>
      <w:r>
        <w:rPr>
          <w:spacing w:val="-2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alan's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sal</w:t>
      </w:r>
    </w:p>
    <w:p w14:paraId="15F36BFA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select * from emp</w:t>
      </w:r>
    </w:p>
    <w:p w14:paraId="2846C61E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where sal &gt; (select sal from emp where ename = 'smith') or </w:t>
      </w:r>
    </w:p>
    <w:p w14:paraId="05A051DF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 xml:space="preserve">sal &gt; (select sal from emp where ename = 'miller'); </w:t>
      </w:r>
    </w:p>
    <w:p w14:paraId="26FF8D48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</w:p>
    <w:p w14:paraId="7AB9144B">
      <w:pPr>
        <w:pStyle w:val="6"/>
        <w:numPr>
          <w:ilvl w:val="0"/>
          <w:numId w:val="2"/>
        </w:numPr>
        <w:tabs>
          <w:tab w:val="left" w:pos="523"/>
        </w:tabs>
        <w:spacing w:before="19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3"/>
          <w:sz w:val="22"/>
        </w:rPr>
        <w:t xml:space="preserve"> </w:t>
      </w:r>
      <w:r>
        <w:rPr>
          <w:sz w:val="22"/>
        </w:rPr>
        <w:t>earn</w:t>
      </w:r>
      <w:r>
        <w:rPr>
          <w:spacing w:val="-6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4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dept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10</w:t>
      </w:r>
    </w:p>
    <w:p w14:paraId="1294722A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Ans. select * from emp</w:t>
      </w:r>
    </w:p>
    <w:p w14:paraId="50A73742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where sal &gt; (select avg(sal) from emp where deptno = 10);</w:t>
      </w:r>
    </w:p>
    <w:p w14:paraId="624B9DA3">
      <w:pPr>
        <w:pStyle w:val="6"/>
        <w:numPr>
          <w:numId w:val="0"/>
        </w:numPr>
        <w:tabs>
          <w:tab w:val="left" w:pos="523"/>
        </w:tabs>
        <w:spacing w:before="19" w:after="0" w:line="240" w:lineRule="auto"/>
        <w:ind w:left="165" w:leftChars="0" w:right="0" w:rightChars="0"/>
        <w:jc w:val="left"/>
        <w:rPr>
          <w:rFonts w:hint="default"/>
          <w:spacing w:val="-5"/>
          <w:sz w:val="22"/>
          <w:lang w:val="en-US"/>
        </w:rPr>
      </w:pPr>
    </w:p>
    <w:p w14:paraId="2D7A674D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7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5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Alan's</w:t>
      </w:r>
      <w:r>
        <w:rPr>
          <w:spacing w:val="-2"/>
          <w:sz w:val="22"/>
        </w:rPr>
        <w:t xml:space="preserve"> department</w:t>
      </w:r>
    </w:p>
    <w:p w14:paraId="1431DE76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select * from emp</w:t>
      </w:r>
    </w:p>
    <w:p w14:paraId="07F55D5F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where sal &gt; (select avg(sal) from emp where ename = 'allen');</w:t>
      </w:r>
    </w:p>
    <w:p w14:paraId="03009CF8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62170BFA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rFonts w:hint="default"/>
          <w:sz w:val="22"/>
          <w:lang w:val="en-US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who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z w:val="22"/>
        </w:rPr>
        <w:t>working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purchase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1BFB9BFA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 select * from emp e</w:t>
      </w:r>
    </w:p>
    <w:p w14:paraId="235AE914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inner join dept d</w:t>
      </w:r>
    </w:p>
    <w:p w14:paraId="5F3ED6C5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on e.deptno = d.deptno</w:t>
      </w:r>
    </w:p>
    <w:p w14:paraId="4610A5F0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where dname = 'sales';</w:t>
      </w:r>
    </w:p>
    <w:p w14:paraId="7F08B618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77FDFEEB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6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4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their</w:t>
      </w:r>
      <w:r>
        <w:rPr>
          <w:spacing w:val="-5"/>
          <w:sz w:val="22"/>
        </w:rPr>
        <w:t xml:space="preserve"> </w:t>
      </w:r>
      <w:r>
        <w:rPr>
          <w:sz w:val="22"/>
        </w:rPr>
        <w:t>own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64CAE527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* from emp e</w:t>
      </w:r>
    </w:p>
    <w:p w14:paraId="39AB1EF2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inner join (select avg(sal) average, deptno</w:t>
      </w:r>
    </w:p>
    <w:p w14:paraId="2303A538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from emp</w:t>
      </w:r>
    </w:p>
    <w:p w14:paraId="74C816D3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group by deptno) a</w:t>
      </w:r>
    </w:p>
    <w:p w14:paraId="096A0640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on e.deptno = a.deptno</w:t>
      </w:r>
    </w:p>
    <w:p w14:paraId="43A8BBC3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where e.sal &gt; a.average; </w:t>
      </w:r>
    </w:p>
    <w:p w14:paraId="51665EFB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</w:p>
    <w:p w14:paraId="3B1BA993">
      <w:pPr>
        <w:pStyle w:val="6"/>
        <w:numPr>
          <w:ilvl w:val="0"/>
          <w:numId w:val="2"/>
        </w:numPr>
        <w:tabs>
          <w:tab w:val="left" w:pos="523"/>
        </w:tabs>
        <w:spacing w:before="2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earn</w:t>
      </w:r>
      <w:r>
        <w:rPr>
          <w:spacing w:val="-6"/>
          <w:sz w:val="22"/>
        </w:rPr>
        <w:t xml:space="preserve"> </w:t>
      </w:r>
      <w:r>
        <w:rPr>
          <w:sz w:val="22"/>
        </w:rPr>
        <w:t>sal</w:t>
      </w:r>
      <w:r>
        <w:rPr>
          <w:spacing w:val="-3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managers</w:t>
      </w:r>
      <w:r>
        <w:rPr>
          <w:spacing w:val="-2"/>
          <w:sz w:val="22"/>
        </w:rPr>
        <w:t xml:space="preserve"> salary</w:t>
      </w:r>
    </w:p>
    <w:p w14:paraId="2B35EDE1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Ans. select * from emp p</w:t>
      </w:r>
    </w:p>
    <w:p w14:paraId="5E62693B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inner join</w:t>
      </w:r>
    </w:p>
    <w:p w14:paraId="2A4F7C7B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(select e.mgr, m.empno, m.sal</w:t>
      </w:r>
    </w:p>
    <w:p w14:paraId="48C660D2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from emp e</w:t>
      </w:r>
    </w:p>
    <w:p w14:paraId="33929DF4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inner join</w:t>
      </w:r>
    </w:p>
    <w:p w14:paraId="34EC9CD1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emp m</w:t>
      </w:r>
    </w:p>
    <w:p w14:paraId="05D38F34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on e.mgr = m.empno) ms</w:t>
      </w:r>
    </w:p>
    <w:p w14:paraId="664C48F1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 xml:space="preserve">    -&gt; on p.mgr = ms.mgr</w:t>
      </w:r>
    </w:p>
    <w:p w14:paraId="57ED5CD3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-&gt; where p.sal &gt; ms.sal;</w:t>
      </w:r>
    </w:p>
    <w:p w14:paraId="24213FEF">
      <w:pPr>
        <w:pStyle w:val="6"/>
        <w:numPr>
          <w:numId w:val="0"/>
        </w:numPr>
        <w:tabs>
          <w:tab w:val="left" w:pos="523"/>
        </w:tabs>
        <w:spacing w:before="20" w:after="0" w:line="240" w:lineRule="auto"/>
        <w:ind w:left="165" w:leftChars="0" w:right="0" w:rightChars="0" w:firstLine="190"/>
        <w:jc w:val="left"/>
        <w:rPr>
          <w:rFonts w:hint="default"/>
          <w:spacing w:val="-2"/>
          <w:sz w:val="22"/>
          <w:lang w:val="en-US"/>
        </w:rPr>
      </w:pPr>
    </w:p>
    <w:p w14:paraId="0F9B980E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earning</w:t>
      </w:r>
      <w:r>
        <w:rPr>
          <w:spacing w:val="-3"/>
          <w:sz w:val="22"/>
        </w:rPr>
        <w:t xml:space="preserve"> </w:t>
      </w:r>
      <w:r>
        <w:rPr>
          <w:sz w:val="22"/>
        </w:rPr>
        <w:t>more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4"/>
          <w:sz w:val="22"/>
        </w:rPr>
        <w:t xml:space="preserve"> </w:t>
      </w:r>
      <w:r>
        <w:rPr>
          <w:sz w:val="22"/>
        </w:rPr>
        <w:t>average</w:t>
      </w:r>
      <w:r>
        <w:rPr>
          <w:spacing w:val="-4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job</w:t>
      </w:r>
    </w:p>
    <w:p w14:paraId="61067BD2">
      <w:pPr>
        <w:pStyle w:val="6"/>
        <w:numPr>
          <w:numId w:val="0"/>
        </w:numPr>
        <w:tabs>
          <w:tab w:val="left" w:pos="523"/>
        </w:tabs>
        <w:spacing w:before="22" w:after="0" w:line="240" w:lineRule="auto"/>
        <w:ind w:left="165" w:leftChars="0" w:right="0" w:rightChars="0"/>
        <w:jc w:val="left"/>
        <w:rPr>
          <w:sz w:val="22"/>
        </w:rPr>
      </w:pPr>
    </w:p>
    <w:p w14:paraId="2ED91145">
      <w:pPr>
        <w:pStyle w:val="6"/>
        <w:numPr>
          <w:ilvl w:val="0"/>
          <w:numId w:val="2"/>
        </w:numPr>
        <w:tabs>
          <w:tab w:val="left" w:pos="523"/>
        </w:tabs>
        <w:spacing w:before="21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 xml:space="preserve"> </w:t>
      </w:r>
      <w:r>
        <w:rPr>
          <w:sz w:val="22"/>
        </w:rPr>
        <w:t>employee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department</w:t>
      </w:r>
    </w:p>
    <w:p w14:paraId="6A25DC03">
      <w:pPr>
        <w:pStyle w:val="6"/>
        <w:numPr>
          <w:ilvl w:val="0"/>
          <w:numId w:val="2"/>
        </w:numPr>
        <w:tabs>
          <w:tab w:val="left" w:pos="523"/>
        </w:tabs>
        <w:spacing w:before="22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8"/>
          <w:sz w:val="22"/>
        </w:rPr>
        <w:t xml:space="preserve"> </w:t>
      </w:r>
      <w:r>
        <w:rPr>
          <w:sz w:val="22"/>
        </w:rPr>
        <w:t>empno,name,department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grade</w:t>
      </w:r>
      <w:r>
        <w:rPr>
          <w:spacing w:val="-7"/>
          <w:sz w:val="22"/>
        </w:rPr>
        <w:t xml:space="preserve"> </w:t>
      </w:r>
      <w:r>
        <w:rPr>
          <w:sz w:val="22"/>
        </w:rPr>
        <w:t>(use</w:t>
      </w:r>
      <w:r>
        <w:rPr>
          <w:spacing w:val="-6"/>
          <w:sz w:val="22"/>
        </w:rPr>
        <w:t xml:space="preserve"> </w:t>
      </w:r>
      <w:r>
        <w:rPr>
          <w:sz w:val="22"/>
        </w:rPr>
        <w:t>emp,dept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salgrade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table)</w:t>
      </w:r>
    </w:p>
    <w:p w14:paraId="424006C0">
      <w:pPr>
        <w:pStyle w:val="6"/>
        <w:numPr>
          <w:ilvl w:val="0"/>
          <w:numId w:val="2"/>
        </w:numPr>
        <w:tabs>
          <w:tab w:val="left" w:pos="523"/>
        </w:tabs>
        <w:spacing w:before="20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number</w:t>
      </w:r>
      <w:bookmarkStart w:id="0" w:name="_GoBack"/>
      <w:bookmarkEnd w:id="0"/>
      <w:r>
        <w:rPr>
          <w:sz w:val="22"/>
        </w:rPr>
        <w:t>,name,</w:t>
      </w:r>
      <w:r>
        <w:rPr>
          <w:spacing w:val="-6"/>
          <w:sz w:val="22"/>
        </w:rPr>
        <w:t xml:space="preserve"> </w:t>
      </w:r>
      <w:r>
        <w:rPr>
          <w:sz w:val="22"/>
        </w:rPr>
        <w:t>mgrno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mana</w:t>
      </w:r>
      <w:r>
        <w:rPr>
          <w:rFonts w:hint="default"/>
          <w:sz w:val="22"/>
          <w:lang w:val="en-US"/>
        </w:rPr>
        <w:t>git</w:t>
      </w:r>
      <w:r>
        <w:rPr>
          <w:sz w:val="22"/>
        </w:rPr>
        <w:t>ger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name</w:t>
      </w:r>
    </w:p>
    <w:p w14:paraId="6A3B9C2A">
      <w:pPr>
        <w:pStyle w:val="6"/>
        <w:numPr>
          <w:ilvl w:val="0"/>
          <w:numId w:val="2"/>
        </w:numPr>
        <w:tabs>
          <w:tab w:val="left" w:pos="522"/>
          <w:tab w:val="left" w:pos="743"/>
        </w:tabs>
        <w:spacing w:before="22" w:after="0" w:line="259" w:lineRule="auto"/>
        <w:ind w:left="743" w:right="611" w:hanging="57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tables and</w:t>
      </w:r>
      <w:r>
        <w:rPr>
          <w:spacing w:val="-5"/>
          <w:sz w:val="22"/>
        </w:rPr>
        <w:t xml:space="preserve"> </w:t>
      </w:r>
      <w:r>
        <w:rPr>
          <w:sz w:val="22"/>
        </w:rPr>
        <w:t>solve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questions(primary</w:t>
      </w:r>
      <w:r>
        <w:rPr>
          <w:spacing w:val="-3"/>
          <w:sz w:val="22"/>
        </w:rPr>
        <w:t xml:space="preserve"> </w:t>
      </w:r>
      <w:r>
        <w:rPr>
          <w:sz w:val="22"/>
        </w:rPr>
        <w:t>keys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marked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yellow) foreign keys are marked in green</w:t>
      </w:r>
    </w:p>
    <w:p w14:paraId="73850367">
      <w:pPr>
        <w:pStyle w:val="4"/>
        <w:spacing w:before="159"/>
        <w:ind w:left="743"/>
      </w:pPr>
      <w:r>
        <w:rPr>
          <w:spacing w:val="-2"/>
        </w:rPr>
        <w:t>product(</w:t>
      </w:r>
      <w:r>
        <w:rPr>
          <w:color w:val="000000"/>
          <w:spacing w:val="-2"/>
          <w:highlight w:val="yellow"/>
        </w:rPr>
        <w:t>pid</w:t>
      </w:r>
      <w:r>
        <w:rPr>
          <w:color w:val="000000"/>
          <w:spacing w:val="-2"/>
        </w:rPr>
        <w:t>,pname,price,qty,</w:t>
      </w:r>
      <w:r>
        <w:rPr>
          <w:color w:val="000000"/>
          <w:spacing w:val="-2"/>
          <w:highlight w:val="green"/>
        </w:rPr>
        <w:t>cid,sid</w:t>
      </w:r>
      <w:r>
        <w:rPr>
          <w:color w:val="000000"/>
          <w:spacing w:val="-2"/>
        </w:rPr>
        <w:t>)</w:t>
      </w:r>
    </w:p>
    <w:p w14:paraId="55855D68">
      <w:pPr>
        <w:pStyle w:val="4"/>
        <w:spacing w:before="182"/>
        <w:ind w:left="743"/>
      </w:pPr>
      <w:r>
        <w:t>salesman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color w:val="000000"/>
          <w:spacing w:val="-2"/>
          <w:highlight w:val="yellow"/>
        </w:rPr>
        <w:t>sid</w:t>
      </w:r>
      <w:r>
        <w:rPr>
          <w:color w:val="000000"/>
          <w:spacing w:val="-2"/>
        </w:rPr>
        <w:t>,sname,address)</w:t>
      </w:r>
    </w:p>
    <w:p w14:paraId="1775CECF">
      <w:pPr>
        <w:pStyle w:val="4"/>
        <w:spacing w:before="181"/>
        <w:ind w:left="743"/>
      </w:pPr>
      <w:r>
        <w:rPr>
          <w:spacing w:val="-2"/>
        </w:rPr>
        <w:t>category(</w:t>
      </w:r>
      <w:r>
        <w:rPr>
          <w:color w:val="000000"/>
          <w:spacing w:val="-2"/>
          <w:highlight w:val="yellow"/>
        </w:rPr>
        <w:t>cid</w:t>
      </w:r>
      <w:r>
        <w:rPr>
          <w:color w:val="000000"/>
          <w:spacing w:val="-2"/>
        </w:rPr>
        <w:t>,cnam,descritpion)</w:t>
      </w:r>
    </w:p>
    <w:p w14:paraId="0F1A6244">
      <w:pPr>
        <w:pStyle w:val="6"/>
        <w:numPr>
          <w:ilvl w:val="1"/>
          <w:numId w:val="2"/>
        </w:numPr>
        <w:tabs>
          <w:tab w:val="left" w:pos="1101"/>
        </w:tabs>
        <w:spacing w:before="183" w:after="0" w:line="240" w:lineRule="auto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</w:t>
      </w:r>
      <w:r>
        <w:rPr>
          <w:spacing w:val="-3"/>
          <w:sz w:val="22"/>
        </w:rPr>
        <w:t xml:space="preserve"> </w:t>
      </w:r>
      <w:r>
        <w:rPr>
          <w:sz w:val="22"/>
        </w:rPr>
        <w:t>name,their</w:t>
      </w:r>
      <w:r>
        <w:rPr>
          <w:spacing w:val="-4"/>
          <w:sz w:val="22"/>
        </w:rPr>
        <w:t xml:space="preserve"> </w:t>
      </w:r>
      <w:r>
        <w:rPr>
          <w:sz w:val="22"/>
        </w:rPr>
        <w:t>category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person,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2"/>
          <w:sz w:val="22"/>
        </w:rPr>
        <w:t xml:space="preserve"> </w:t>
      </w:r>
      <w:r>
        <w:rPr>
          <w:sz w:val="22"/>
        </w:rPr>
        <w:t>sold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product</w:t>
      </w:r>
    </w:p>
    <w:p w14:paraId="6D65D007">
      <w:pPr>
        <w:pStyle w:val="6"/>
        <w:numPr>
          <w:ilvl w:val="1"/>
          <w:numId w:val="2"/>
        </w:numPr>
        <w:tabs>
          <w:tab w:val="left" w:pos="1101"/>
        </w:tabs>
        <w:spacing w:before="19" w:after="0" w:line="240" w:lineRule="auto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salesman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salesman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stays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pune</w:t>
      </w:r>
    </w:p>
    <w:p w14:paraId="421476A3">
      <w:pPr>
        <w:pStyle w:val="4"/>
        <w:ind w:left="0"/>
      </w:pPr>
    </w:p>
    <w:p w14:paraId="19D171F0">
      <w:pPr>
        <w:pStyle w:val="4"/>
        <w:spacing w:before="94"/>
        <w:ind w:left="0"/>
      </w:pPr>
    </w:p>
    <w:p w14:paraId="493A6959">
      <w:pPr>
        <w:pStyle w:val="6"/>
        <w:numPr>
          <w:ilvl w:val="1"/>
          <w:numId w:val="2"/>
        </w:numPr>
        <w:tabs>
          <w:tab w:val="left" w:pos="1101"/>
        </w:tabs>
        <w:spacing w:before="1" w:after="0" w:line="240" w:lineRule="auto"/>
        <w:ind w:left="110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category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name</w:t>
      </w:r>
    </w:p>
    <w:p w14:paraId="436898A4">
      <w:pPr>
        <w:pStyle w:val="6"/>
        <w:spacing w:after="0" w:line="240" w:lineRule="auto"/>
        <w:jc w:val="left"/>
        <w:rPr>
          <w:sz w:val="22"/>
        </w:rPr>
        <w:sectPr>
          <w:pgSz w:w="11910" w:h="16840"/>
          <w:pgMar w:top="1360" w:right="1361" w:bottom="280" w:left="1417" w:header="720" w:footer="720" w:gutter="0"/>
          <w:cols w:space="720" w:num="1"/>
        </w:sectPr>
      </w:pPr>
    </w:p>
    <w:p w14:paraId="7EA8D195">
      <w:pPr>
        <w:pStyle w:val="6"/>
        <w:numPr>
          <w:ilvl w:val="0"/>
          <w:numId w:val="2"/>
        </w:numPr>
        <w:tabs>
          <w:tab w:val="left" w:pos="522"/>
          <w:tab w:val="left" w:pos="743"/>
        </w:tabs>
        <w:spacing w:before="41" w:after="0" w:line="259" w:lineRule="auto"/>
        <w:ind w:left="743" w:right="613" w:hanging="57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tables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solve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questions(primary</w:t>
      </w:r>
      <w:r>
        <w:rPr>
          <w:spacing w:val="-4"/>
          <w:sz w:val="22"/>
        </w:rPr>
        <w:t xml:space="preserve"> </w:t>
      </w:r>
      <w:r>
        <w:rPr>
          <w:sz w:val="22"/>
        </w:rPr>
        <w:t>keys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marked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yellow) foreign keys are marked in green</w:t>
      </w:r>
    </w:p>
    <w:p w14:paraId="62A03A29">
      <w:pPr>
        <w:pStyle w:val="4"/>
        <w:ind w:left="0"/>
      </w:pPr>
    </w:p>
    <w:p w14:paraId="41B0DBCC">
      <w:pPr>
        <w:pStyle w:val="4"/>
        <w:ind w:left="0"/>
      </w:pPr>
    </w:p>
    <w:p w14:paraId="0E81339F">
      <w:pPr>
        <w:pStyle w:val="4"/>
        <w:spacing w:before="253"/>
        <w:ind w:left="0"/>
      </w:pPr>
    </w:p>
    <w:p w14:paraId="6C1A62C0">
      <w:pPr>
        <w:pStyle w:val="4"/>
        <w:ind w:left="1463"/>
      </w:pPr>
      <w:r>
        <w:rPr>
          <w:spacing w:val="-2"/>
        </w:rPr>
        <w:t>faculty(</w:t>
      </w:r>
      <w:r>
        <w:rPr>
          <w:color w:val="000000"/>
          <w:spacing w:val="-2"/>
          <w:highlight w:val="yellow"/>
        </w:rPr>
        <w:t>fid</w:t>
      </w:r>
      <w:r>
        <w:rPr>
          <w:color w:val="000000"/>
          <w:spacing w:val="-2"/>
        </w:rPr>
        <w:t>,fname,sp.skill1,sp.skill2)</w:t>
      </w:r>
    </w:p>
    <w:p w14:paraId="5A0DFFD2">
      <w:pPr>
        <w:pStyle w:val="4"/>
        <w:spacing w:before="181"/>
        <w:ind w:left="1463"/>
      </w:pPr>
      <w:r>
        <w:rPr>
          <w:spacing w:val="-2"/>
        </w:rPr>
        <w:t>courses(</w:t>
      </w:r>
      <w:r>
        <w:rPr>
          <w:color w:val="000000"/>
          <w:spacing w:val="-2"/>
          <w:highlight w:val="yellow"/>
        </w:rPr>
        <w:t>cid,</w:t>
      </w:r>
      <w:r>
        <w:rPr>
          <w:color w:val="000000"/>
          <w:spacing w:val="-2"/>
        </w:rPr>
        <w:t>cname,</w:t>
      </w:r>
      <w:r>
        <w:rPr>
          <w:color w:val="000000"/>
          <w:spacing w:val="-2"/>
          <w:highlight w:val="green"/>
        </w:rPr>
        <w:t>rid,fid</w:t>
      </w:r>
      <w:r>
        <w:rPr>
          <w:color w:val="000000"/>
          <w:spacing w:val="-2"/>
        </w:rPr>
        <w:t>)</w:t>
      </w:r>
    </w:p>
    <w:p w14:paraId="695D8387">
      <w:pPr>
        <w:pStyle w:val="4"/>
        <w:spacing w:before="182" w:line="400" w:lineRule="auto"/>
        <w:ind w:left="1463" w:right="5162"/>
      </w:pPr>
      <w:r>
        <w:rPr>
          <w:spacing w:val="-2"/>
        </w:rPr>
        <w:t>room(</w:t>
      </w:r>
      <w:r>
        <w:rPr>
          <w:color w:val="000000"/>
          <w:spacing w:val="-2"/>
          <w:highlight w:val="yellow"/>
        </w:rPr>
        <w:t>roomid</w:t>
      </w:r>
      <w:r>
        <w:rPr>
          <w:color w:val="000000"/>
          <w:spacing w:val="-2"/>
        </w:rPr>
        <w:t>,rname,rloc) faculty</w:t>
      </w:r>
    </w:p>
    <w:p w14:paraId="1DDA0BAD">
      <w:pPr>
        <w:pStyle w:val="4"/>
        <w:spacing w:before="3"/>
        <w:ind w:left="1463"/>
      </w:pPr>
      <w:r>
        <w:t>fid</w:t>
      </w:r>
      <w:r>
        <w:rPr>
          <w:spacing w:val="46"/>
        </w:rPr>
        <w:t xml:space="preserve"> </w:t>
      </w:r>
      <w:r>
        <w:t>fname</w:t>
      </w:r>
      <w:r>
        <w:rPr>
          <w:spacing w:val="46"/>
        </w:rPr>
        <w:t xml:space="preserve">  </w:t>
      </w:r>
      <w:r>
        <w:t>spskill1</w:t>
      </w:r>
      <w:r>
        <w:rPr>
          <w:spacing w:val="-1"/>
        </w:rPr>
        <w:t xml:space="preserve"> </w:t>
      </w:r>
      <w:r>
        <w:rPr>
          <w:spacing w:val="-2"/>
        </w:rPr>
        <w:t>spskill2</w:t>
      </w:r>
    </w:p>
    <w:p w14:paraId="1D0BE817">
      <w:pPr>
        <w:pStyle w:val="6"/>
        <w:numPr>
          <w:ilvl w:val="0"/>
          <w:numId w:val="3"/>
        </w:numPr>
        <w:tabs>
          <w:tab w:val="left" w:pos="1836"/>
          <w:tab w:val="left" w:pos="3244"/>
        </w:tabs>
        <w:spacing w:before="181" w:after="0" w:line="240" w:lineRule="auto"/>
        <w:ind w:left="1836" w:right="0" w:hanging="373"/>
        <w:jc w:val="left"/>
        <w:rPr>
          <w:sz w:val="22"/>
        </w:rPr>
      </w:pPr>
      <w:r>
        <w:rPr>
          <w:sz w:val="22"/>
        </w:rPr>
        <w:t>kjzhcjhz</w:t>
      </w:r>
      <w:r>
        <w:rPr>
          <w:spacing w:val="47"/>
          <w:sz w:val="22"/>
        </w:rPr>
        <w:t xml:space="preserve">  </w:t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b</w:t>
      </w:r>
    </w:p>
    <w:p w14:paraId="16FDDD44">
      <w:pPr>
        <w:pStyle w:val="6"/>
        <w:numPr>
          <w:ilvl w:val="0"/>
          <w:numId w:val="3"/>
        </w:numPr>
        <w:tabs>
          <w:tab w:val="left" w:pos="1836"/>
          <w:tab w:val="left" w:pos="2650"/>
          <w:tab w:val="left" w:pos="3144"/>
        </w:tabs>
        <w:spacing w:before="183" w:after="0" w:line="240" w:lineRule="auto"/>
        <w:ind w:left="1836" w:right="0" w:hanging="373"/>
        <w:jc w:val="left"/>
        <w:rPr>
          <w:sz w:val="22"/>
        </w:rPr>
      </w:pPr>
      <w:r>
        <w:rPr>
          <w:spacing w:val="-5"/>
          <w:sz w:val="22"/>
        </w:rPr>
        <w:t>sdd</w:t>
      </w:r>
      <w:r>
        <w:rPr>
          <w:sz w:val="22"/>
        </w:rPr>
        <w:tab/>
      </w:r>
      <w:r>
        <w:rPr>
          <w:spacing w:val="-10"/>
          <w:sz w:val="22"/>
        </w:rPr>
        <w:t>x</w:t>
      </w:r>
      <w:r>
        <w:rPr>
          <w:sz w:val="22"/>
        </w:rPr>
        <w:tab/>
      </w:r>
      <w:r>
        <w:rPr>
          <w:spacing w:val="-10"/>
          <w:sz w:val="22"/>
        </w:rPr>
        <w:t>z</w:t>
      </w:r>
    </w:p>
    <w:p w14:paraId="13887E07">
      <w:pPr>
        <w:pStyle w:val="6"/>
        <w:numPr>
          <w:ilvl w:val="0"/>
          <w:numId w:val="3"/>
        </w:numPr>
        <w:tabs>
          <w:tab w:val="left" w:pos="1885"/>
          <w:tab w:val="left" w:pos="2674"/>
          <w:tab w:val="left" w:pos="3125"/>
        </w:tabs>
        <w:spacing w:before="180" w:after="0" w:line="240" w:lineRule="auto"/>
        <w:ind w:left="1885" w:right="0" w:hanging="422"/>
        <w:jc w:val="left"/>
        <w:rPr>
          <w:sz w:val="22"/>
        </w:rPr>
      </w:pPr>
      <w:r>
        <w:rPr>
          <w:spacing w:val="-2"/>
          <w:sz w:val="22"/>
        </w:rPr>
        <w:t>lksjk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x</w:t>
      </w:r>
    </w:p>
    <w:p w14:paraId="29D03F38">
      <w:pPr>
        <w:pStyle w:val="6"/>
        <w:numPr>
          <w:ilvl w:val="0"/>
          <w:numId w:val="3"/>
        </w:numPr>
        <w:tabs>
          <w:tab w:val="left" w:pos="1836"/>
          <w:tab w:val="left" w:pos="2741"/>
          <w:tab w:val="left" w:pos="3245"/>
        </w:tabs>
        <w:spacing w:before="180" w:after="0" w:line="240" w:lineRule="auto"/>
        <w:ind w:left="1836" w:right="0" w:hanging="373"/>
        <w:jc w:val="left"/>
        <w:rPr>
          <w:sz w:val="22"/>
        </w:rPr>
      </w:pPr>
      <w:r>
        <w:rPr>
          <w:spacing w:val="-2"/>
          <w:sz w:val="22"/>
        </w:rPr>
        <w:t>ksdjlkj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b</w:t>
      </w:r>
    </w:p>
    <w:p w14:paraId="1F8B1E63">
      <w:pPr>
        <w:pStyle w:val="4"/>
        <w:ind w:left="0"/>
      </w:pPr>
    </w:p>
    <w:p w14:paraId="394E5F0B">
      <w:pPr>
        <w:pStyle w:val="4"/>
        <w:ind w:left="0"/>
      </w:pPr>
    </w:p>
    <w:p w14:paraId="5B83491D">
      <w:pPr>
        <w:pStyle w:val="4"/>
        <w:ind w:left="0"/>
      </w:pPr>
    </w:p>
    <w:p w14:paraId="05FE82F2">
      <w:pPr>
        <w:pStyle w:val="4"/>
        <w:spacing w:before="9"/>
        <w:ind w:left="0"/>
      </w:pPr>
    </w:p>
    <w:p w14:paraId="34C56DDB">
      <w:pPr>
        <w:pStyle w:val="4"/>
        <w:ind w:left="1463"/>
      </w:pPr>
      <w:r>
        <w:rPr>
          <w:spacing w:val="-2"/>
        </w:rPr>
        <w:t>courses</w:t>
      </w:r>
    </w:p>
    <w:p w14:paraId="588FB9AE">
      <w:pPr>
        <w:pStyle w:val="4"/>
        <w:spacing w:before="180"/>
        <w:ind w:left="1463"/>
      </w:pPr>
      <w:r>
        <w:t>cid</w:t>
      </w:r>
      <w:r>
        <w:rPr>
          <w:spacing w:val="71"/>
          <w:w w:val="150"/>
        </w:rPr>
        <w:t xml:space="preserve"> </w:t>
      </w:r>
      <w:r>
        <w:t>cname</w:t>
      </w:r>
      <w:r>
        <w:rPr>
          <w:spacing w:val="70"/>
          <w:w w:val="150"/>
        </w:rPr>
        <w:t xml:space="preserve"> </w:t>
      </w:r>
      <w:r>
        <w:t>rid</w:t>
      </w:r>
      <w:r>
        <w:rPr>
          <w:spacing w:val="46"/>
        </w:rPr>
        <w:t xml:space="preserve"> </w:t>
      </w:r>
      <w:r>
        <w:rPr>
          <w:spacing w:val="-5"/>
        </w:rPr>
        <w:t>fid</w:t>
      </w:r>
    </w:p>
    <w:p w14:paraId="6F624BB5">
      <w:pPr>
        <w:pStyle w:val="4"/>
        <w:spacing w:before="7"/>
        <w:ind w:left="0"/>
        <w:rPr>
          <w:sz w:val="18"/>
        </w:rPr>
      </w:pPr>
    </w:p>
    <w:tbl>
      <w:tblPr>
        <w:tblStyle w:val="3"/>
        <w:tblW w:w="0" w:type="auto"/>
        <w:tblInd w:w="1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5"/>
        <w:gridCol w:w="1524"/>
      </w:tblGrid>
      <w:tr w14:paraId="7D058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85" w:type="dxa"/>
          </w:tcPr>
          <w:p w14:paraId="45B26D0E">
            <w:pPr>
              <w:pStyle w:val="7"/>
              <w:spacing w:before="0" w:line="225" w:lineRule="exact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121</w:t>
            </w:r>
          </w:p>
        </w:tc>
        <w:tc>
          <w:tcPr>
            <w:tcW w:w="1524" w:type="dxa"/>
          </w:tcPr>
          <w:p w14:paraId="306BBB49">
            <w:pPr>
              <w:pStyle w:val="7"/>
              <w:spacing w:before="0" w:line="225" w:lineRule="exact"/>
              <w:ind w:left="99"/>
              <w:rPr>
                <w:sz w:val="22"/>
              </w:rPr>
            </w:pPr>
            <w:r>
              <w:rPr>
                <w:sz w:val="22"/>
              </w:rPr>
              <w:t>DBDA</w:t>
            </w:r>
            <w:r>
              <w:rPr>
                <w:spacing w:val="7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100</w:t>
            </w:r>
            <w:r>
              <w:rPr>
                <w:spacing w:val="69"/>
                <w:w w:val="15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10</w:t>
            </w:r>
          </w:p>
        </w:tc>
      </w:tr>
      <w:tr w14:paraId="6101B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85" w:type="dxa"/>
          </w:tcPr>
          <w:p w14:paraId="588CA9B8">
            <w:pPr>
              <w:pStyle w:val="7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131</w:t>
            </w:r>
          </w:p>
        </w:tc>
        <w:tc>
          <w:tcPr>
            <w:tcW w:w="1524" w:type="dxa"/>
          </w:tcPr>
          <w:p w14:paraId="25974DE9">
            <w:pPr>
              <w:pStyle w:val="7"/>
              <w:ind w:left="99"/>
              <w:rPr>
                <w:sz w:val="22"/>
              </w:rPr>
            </w:pPr>
            <w:r>
              <w:rPr>
                <w:sz w:val="22"/>
              </w:rPr>
              <w:t>DAC</w:t>
            </w:r>
            <w:r>
              <w:rPr>
                <w:spacing w:val="48"/>
                <w:sz w:val="22"/>
              </w:rPr>
              <w:t xml:space="preserve">  </w:t>
            </w:r>
            <w:r>
              <w:rPr>
                <w:spacing w:val="-5"/>
                <w:sz w:val="22"/>
              </w:rPr>
              <w:t>101</w:t>
            </w:r>
          </w:p>
        </w:tc>
      </w:tr>
      <w:tr w14:paraId="633551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85" w:type="dxa"/>
          </w:tcPr>
          <w:p w14:paraId="30580331">
            <w:pPr>
              <w:pStyle w:val="7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141</w:t>
            </w:r>
          </w:p>
        </w:tc>
        <w:tc>
          <w:tcPr>
            <w:tcW w:w="1524" w:type="dxa"/>
          </w:tcPr>
          <w:p w14:paraId="456A9134">
            <w:pPr>
              <w:pStyle w:val="7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DTISS</w:t>
            </w:r>
          </w:p>
        </w:tc>
      </w:tr>
      <w:tr w14:paraId="37A74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85" w:type="dxa"/>
          </w:tcPr>
          <w:p w14:paraId="42BB0418">
            <w:pPr>
              <w:pStyle w:val="7"/>
              <w:spacing w:before="71" w:line="245" w:lineRule="exact"/>
              <w:ind w:right="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151</w:t>
            </w:r>
          </w:p>
        </w:tc>
        <w:tc>
          <w:tcPr>
            <w:tcW w:w="1524" w:type="dxa"/>
          </w:tcPr>
          <w:p w14:paraId="6ECABC13">
            <w:pPr>
              <w:pStyle w:val="7"/>
              <w:spacing w:before="71" w:line="245" w:lineRule="exact"/>
              <w:ind w:left="99"/>
              <w:rPr>
                <w:sz w:val="22"/>
              </w:rPr>
            </w:pPr>
            <w:r>
              <w:rPr>
                <w:sz w:val="22"/>
              </w:rPr>
              <w:t>DIOT</w:t>
            </w:r>
            <w:r>
              <w:rPr>
                <w:spacing w:val="7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105</w:t>
            </w:r>
            <w:r>
              <w:rPr>
                <w:spacing w:val="69"/>
                <w:w w:val="150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12</w:t>
            </w:r>
          </w:p>
        </w:tc>
      </w:tr>
    </w:tbl>
    <w:p w14:paraId="70CE540F">
      <w:pPr>
        <w:pStyle w:val="4"/>
        <w:ind w:left="0"/>
      </w:pPr>
    </w:p>
    <w:p w14:paraId="0A15222D">
      <w:pPr>
        <w:pStyle w:val="4"/>
        <w:spacing w:before="99"/>
        <w:ind w:left="0"/>
      </w:pPr>
    </w:p>
    <w:p w14:paraId="361E37AE">
      <w:pPr>
        <w:pStyle w:val="4"/>
        <w:ind w:left="1463"/>
      </w:pPr>
      <w:r>
        <w:rPr>
          <w:spacing w:val="-4"/>
        </w:rPr>
        <w:t>Room</w:t>
      </w:r>
    </w:p>
    <w:p w14:paraId="10E18CBC">
      <w:pPr>
        <w:pStyle w:val="4"/>
        <w:spacing w:before="180"/>
        <w:ind w:left="1823"/>
      </w:pPr>
      <w:r>
        <w:t>roomid</w:t>
      </w:r>
      <w:r>
        <w:rPr>
          <w:spacing w:val="-7"/>
        </w:rPr>
        <w:t xml:space="preserve"> </w:t>
      </w:r>
      <w:r>
        <w:t>rname</w:t>
      </w:r>
      <w:r>
        <w:rPr>
          <w:spacing w:val="43"/>
        </w:rPr>
        <w:t xml:space="preserve"> </w:t>
      </w:r>
      <w:r>
        <w:rPr>
          <w:spacing w:val="-4"/>
        </w:rPr>
        <w:t>rloc</w:t>
      </w:r>
    </w:p>
    <w:p w14:paraId="7148B5A2">
      <w:pPr>
        <w:pStyle w:val="4"/>
        <w:spacing w:before="180"/>
        <w:ind w:left="1823"/>
      </w:pPr>
      <w:r>
        <w:t>100</w:t>
      </w:r>
      <w:r>
        <w:rPr>
          <w:spacing w:val="47"/>
        </w:rPr>
        <w:t xml:space="preserve">  </w:t>
      </w:r>
      <w:r>
        <w:t>jasmin</w:t>
      </w:r>
      <w:r>
        <w:rPr>
          <w:spacing w:val="44"/>
        </w:rPr>
        <w:t xml:space="preserve"> </w:t>
      </w:r>
      <w:r>
        <w:t xml:space="preserve">1st </w:t>
      </w:r>
      <w:r>
        <w:rPr>
          <w:spacing w:val="-4"/>
        </w:rPr>
        <w:t>floor</w:t>
      </w:r>
    </w:p>
    <w:p w14:paraId="19AD8DD0">
      <w:pPr>
        <w:pStyle w:val="4"/>
        <w:spacing w:before="183"/>
        <w:ind w:left="1823"/>
      </w:pPr>
      <w:r>
        <w:t>101</w:t>
      </w:r>
      <w:r>
        <w:rPr>
          <w:spacing w:val="48"/>
        </w:rPr>
        <w:t xml:space="preserve">  </w:t>
      </w:r>
      <w:r>
        <w:t>Rose</w:t>
      </w:r>
      <w:r>
        <w:rPr>
          <w:spacing w:val="48"/>
        </w:rPr>
        <w:t xml:space="preserve">  </w:t>
      </w:r>
      <w:r>
        <w:t>2nd</w:t>
      </w:r>
      <w:r>
        <w:rPr>
          <w:spacing w:val="-1"/>
        </w:rPr>
        <w:t xml:space="preserve"> </w:t>
      </w:r>
      <w:r>
        <w:rPr>
          <w:spacing w:val="-4"/>
        </w:rPr>
        <w:t>floor</w:t>
      </w:r>
    </w:p>
    <w:p w14:paraId="2357BFC6">
      <w:pPr>
        <w:pStyle w:val="4"/>
        <w:spacing w:before="181"/>
        <w:ind w:left="1823"/>
      </w:pPr>
      <w:r>
        <w:t>105</w:t>
      </w:r>
      <w:r>
        <w:rPr>
          <w:spacing w:val="47"/>
        </w:rPr>
        <w:t xml:space="preserve">  </w:t>
      </w:r>
      <w:r>
        <w:t>Lotus</w:t>
      </w:r>
      <w:r>
        <w:rPr>
          <w:spacing w:val="72"/>
          <w:w w:val="150"/>
        </w:rPr>
        <w:t xml:space="preserve"> </w:t>
      </w:r>
      <w:r>
        <w:t xml:space="preserve">1st </w:t>
      </w:r>
      <w:r>
        <w:rPr>
          <w:spacing w:val="-4"/>
        </w:rPr>
        <w:t>floor</w:t>
      </w:r>
    </w:p>
    <w:p w14:paraId="6AEA00E4">
      <w:pPr>
        <w:pStyle w:val="4"/>
        <w:spacing w:before="183"/>
        <w:ind w:left="1823"/>
      </w:pPr>
      <w:r>
        <w:t>103</w:t>
      </w:r>
      <w:r>
        <w:rPr>
          <w:spacing w:val="47"/>
        </w:rPr>
        <w:t xml:space="preserve">  </w:t>
      </w:r>
      <w:r>
        <w:t>Mogra</w:t>
      </w:r>
      <w:r>
        <w:rPr>
          <w:spacing w:val="71"/>
          <w:w w:val="150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rPr>
          <w:spacing w:val="-4"/>
        </w:rPr>
        <w:t>floor</w:t>
      </w:r>
    </w:p>
    <w:p w14:paraId="3BE894C8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180" w:after="0" w:line="259" w:lineRule="auto"/>
        <w:ind w:left="2183" w:right="376" w:hanging="360"/>
        <w:jc w:val="left"/>
        <w:rPr>
          <w:sz w:val="22"/>
        </w:rPr>
      </w:pPr>
      <w:r>
        <w:rPr>
          <w:sz w:val="22"/>
        </w:rPr>
        <w:t>list all</w:t>
      </w:r>
      <w:r>
        <w:rPr>
          <w:spacing w:val="-2"/>
          <w:sz w:val="22"/>
        </w:rPr>
        <w:t xml:space="preserve"> </w:t>
      </w:r>
      <w:r>
        <w:rPr>
          <w:sz w:val="22"/>
        </w:rPr>
        <w:t>courses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room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assigned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40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rooms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are </w:t>
      </w:r>
      <w:r>
        <w:rPr>
          <w:spacing w:val="-2"/>
          <w:sz w:val="22"/>
        </w:rPr>
        <w:t>available</w:t>
      </w:r>
    </w:p>
    <w:p w14:paraId="58C7C083">
      <w:pPr>
        <w:pStyle w:val="6"/>
        <w:spacing w:after="0" w:line="259" w:lineRule="auto"/>
        <w:jc w:val="left"/>
        <w:rPr>
          <w:sz w:val="22"/>
        </w:rPr>
        <w:sectPr>
          <w:pgSz w:w="11910" w:h="16840"/>
          <w:pgMar w:top="1380" w:right="1417" w:bottom="280" w:left="1417" w:header="720" w:footer="720" w:gutter="0"/>
          <w:cols w:space="720" w:num="1"/>
        </w:sectPr>
      </w:pPr>
    </w:p>
    <w:p w14:paraId="0A2AAB06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41" w:after="0" w:line="259" w:lineRule="auto"/>
        <w:ind w:left="2183" w:right="21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faculties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allocated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any</w:t>
      </w:r>
      <w:r>
        <w:rPr>
          <w:spacing w:val="-2"/>
          <w:sz w:val="22"/>
        </w:rPr>
        <w:t xml:space="preserve"> </w:t>
      </w:r>
      <w:r>
        <w:rPr>
          <w:sz w:val="22"/>
        </w:rPr>
        <w:t>course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rooms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not allocated to any course</w:t>
      </w:r>
    </w:p>
    <w:p w14:paraId="06EB06F8">
      <w:pPr>
        <w:pStyle w:val="6"/>
        <w:numPr>
          <w:ilvl w:val="0"/>
          <w:numId w:val="4"/>
        </w:numPr>
        <w:tabs>
          <w:tab w:val="left" w:pos="2181"/>
        </w:tabs>
        <w:spacing w:before="1" w:after="0" w:line="240" w:lineRule="auto"/>
        <w:ind w:left="218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rooms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allocated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3"/>
          <w:sz w:val="22"/>
        </w:rPr>
        <w:t xml:space="preserve"> </w:t>
      </w:r>
      <w:r>
        <w:rPr>
          <w:sz w:val="22"/>
        </w:rPr>
        <w:t>allocated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any</w:t>
      </w:r>
      <w:r>
        <w:rPr>
          <w:spacing w:val="-2"/>
          <w:sz w:val="22"/>
        </w:rPr>
        <w:t xml:space="preserve"> courses</w:t>
      </w:r>
    </w:p>
    <w:p w14:paraId="3D11F79E">
      <w:pPr>
        <w:pStyle w:val="4"/>
        <w:ind w:left="0"/>
      </w:pPr>
    </w:p>
    <w:p w14:paraId="69F228C9">
      <w:pPr>
        <w:pStyle w:val="4"/>
        <w:spacing w:before="91"/>
        <w:ind w:left="0"/>
      </w:pPr>
    </w:p>
    <w:p w14:paraId="09B45524">
      <w:pPr>
        <w:pStyle w:val="6"/>
        <w:numPr>
          <w:ilvl w:val="0"/>
          <w:numId w:val="4"/>
        </w:numPr>
        <w:tabs>
          <w:tab w:val="left" w:pos="2181"/>
        </w:tabs>
        <w:spacing w:before="1" w:after="0" w:line="240" w:lineRule="auto"/>
        <w:ind w:left="218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rooms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46"/>
          <w:sz w:val="22"/>
        </w:rPr>
        <w:t xml:space="preserve"> </w:t>
      </w:r>
      <w:r>
        <w:rPr>
          <w:sz w:val="22"/>
        </w:rPr>
        <w:t>not</w:t>
      </w:r>
      <w:r>
        <w:rPr>
          <w:spacing w:val="-2"/>
          <w:sz w:val="22"/>
        </w:rPr>
        <w:t xml:space="preserve"> </w:t>
      </w:r>
      <w:r>
        <w:rPr>
          <w:sz w:val="22"/>
        </w:rPr>
        <w:t>allocated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any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courses</w:t>
      </w:r>
    </w:p>
    <w:p w14:paraId="0BC3B721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22" w:after="0" w:line="259" w:lineRule="auto"/>
        <w:ind w:left="2183" w:right="222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 xml:space="preserve"> </w:t>
      </w:r>
      <w:r>
        <w:rPr>
          <w:sz w:val="22"/>
        </w:rPr>
        <w:t>courses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faculty</w:t>
      </w:r>
      <w:r>
        <w:rPr>
          <w:spacing w:val="-5"/>
          <w:sz w:val="22"/>
        </w:rPr>
        <w:t xml:space="preserve"> </w:t>
      </w:r>
      <w:r>
        <w:rPr>
          <w:sz w:val="22"/>
        </w:rPr>
        <w:t>assigned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those</w:t>
      </w:r>
      <w:r>
        <w:rPr>
          <w:spacing w:val="40"/>
          <w:sz w:val="22"/>
        </w:rPr>
        <w:t xml:space="preserve"> </w:t>
      </w:r>
      <w:r>
        <w:rPr>
          <w:sz w:val="22"/>
        </w:rPr>
        <w:t>courses</w:t>
      </w:r>
      <w:r>
        <w:rPr>
          <w:spacing w:val="-4"/>
          <w:sz w:val="22"/>
        </w:rPr>
        <w:t xml:space="preserve"> </w:t>
      </w:r>
      <w:r>
        <w:rPr>
          <w:sz w:val="22"/>
        </w:rPr>
        <w:t>whose</w:t>
      </w:r>
      <w:r>
        <w:rPr>
          <w:spacing w:val="-3"/>
          <w:sz w:val="22"/>
        </w:rPr>
        <w:t xml:space="preserve"> </w:t>
      </w:r>
      <w:r>
        <w:rPr>
          <w:sz w:val="22"/>
        </w:rPr>
        <w:t>special</w:t>
      </w:r>
      <w:r>
        <w:rPr>
          <w:spacing w:val="-6"/>
          <w:sz w:val="22"/>
        </w:rPr>
        <w:t xml:space="preserve"> </w:t>
      </w:r>
      <w:r>
        <w:rPr>
          <w:sz w:val="22"/>
        </w:rPr>
        <w:t>skill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is </w:t>
      </w:r>
      <w:r>
        <w:rPr>
          <w:spacing w:val="-2"/>
          <w:sz w:val="22"/>
        </w:rPr>
        <w:t>database</w:t>
      </w:r>
    </w:p>
    <w:p w14:paraId="4B0A5854">
      <w:pPr>
        <w:pStyle w:val="6"/>
        <w:numPr>
          <w:ilvl w:val="0"/>
          <w:numId w:val="4"/>
        </w:numPr>
        <w:tabs>
          <w:tab w:val="left" w:pos="2181"/>
          <w:tab w:val="left" w:pos="2183"/>
        </w:tabs>
        <w:spacing w:before="0" w:after="0" w:line="256" w:lineRule="auto"/>
        <w:ind w:left="2183" w:right="537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"/>
          <w:sz w:val="22"/>
        </w:rPr>
        <w:t xml:space="preserve"> </w:t>
      </w:r>
      <w:r>
        <w:rPr>
          <w:sz w:val="22"/>
        </w:rPr>
        <w:t>time</w:t>
      </w:r>
      <w:r>
        <w:rPr>
          <w:spacing w:val="-4"/>
          <w:sz w:val="22"/>
        </w:rPr>
        <w:t xml:space="preserve"> </w:t>
      </w: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---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contain</w:t>
      </w:r>
      <w:r>
        <w:rPr>
          <w:spacing w:val="-3"/>
          <w:sz w:val="22"/>
        </w:rPr>
        <w:t xml:space="preserve"> </w:t>
      </w:r>
      <w:r>
        <w:rPr>
          <w:sz w:val="22"/>
        </w:rPr>
        <w:t>course</w:t>
      </w:r>
      <w:r>
        <w:rPr>
          <w:spacing w:val="-4"/>
          <w:sz w:val="22"/>
        </w:rPr>
        <w:t xml:space="preserve"> </w:t>
      </w:r>
      <w:r>
        <w:rPr>
          <w:sz w:val="22"/>
        </w:rPr>
        <w:t>details</w:t>
      </w:r>
      <w:r>
        <w:rPr>
          <w:spacing w:val="-5"/>
          <w:sz w:val="22"/>
        </w:rPr>
        <w:t xml:space="preserve"> 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faculty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room </w:t>
      </w:r>
      <w:r>
        <w:rPr>
          <w:spacing w:val="-2"/>
          <w:sz w:val="22"/>
        </w:rPr>
        <w:t>details</w:t>
      </w:r>
    </w:p>
    <w:p w14:paraId="6C38A045">
      <w:pPr>
        <w:pStyle w:val="6"/>
        <w:numPr>
          <w:ilvl w:val="0"/>
          <w:numId w:val="2"/>
        </w:numPr>
        <w:tabs>
          <w:tab w:val="left" w:pos="523"/>
        </w:tabs>
        <w:spacing w:before="4" w:after="0" w:line="240" w:lineRule="auto"/>
        <w:ind w:left="523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tables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given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constraints</w:t>
      </w:r>
    </w:p>
    <w:p w14:paraId="09EC1B00">
      <w:pPr>
        <w:pStyle w:val="4"/>
        <w:tabs>
          <w:tab w:val="left" w:leader="hyphen" w:pos="1770"/>
        </w:tabs>
        <w:spacing w:before="22"/>
        <w:ind w:left="743"/>
      </w:pPr>
      <w:r>
        <w:rPr>
          <w:spacing w:val="-2"/>
        </w:rPr>
        <w:t>product</w:t>
      </w:r>
      <w:r>
        <w:tab/>
      </w:r>
      <w:r>
        <w:t>qty</w:t>
      </w:r>
      <w:r>
        <w:rPr>
          <w:spacing w:val="-5"/>
        </w:rPr>
        <w:t xml:space="preserve"> </w:t>
      </w:r>
      <w:r>
        <w:t>&gt;0,</w:t>
      </w:r>
      <w:r>
        <w:rPr>
          <w:spacing w:val="-3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20.00,pname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unique</w:t>
      </w:r>
    </w:p>
    <w:p w14:paraId="244D4CA5">
      <w:pPr>
        <w:pStyle w:val="4"/>
        <w:tabs>
          <w:tab w:val="left" w:pos="3623"/>
          <w:tab w:val="left" w:pos="4707"/>
        </w:tabs>
        <w:spacing w:before="180"/>
        <w:ind w:left="1463"/>
      </w:pPr>
      <w:r>
        <w:t>prodid</w:t>
      </w:r>
      <w:r>
        <w:rPr>
          <w:spacing w:val="-6"/>
        </w:rPr>
        <w:t xml:space="preserve"> </w:t>
      </w:r>
      <w:r>
        <w:rPr>
          <w:spacing w:val="-2"/>
        </w:rPr>
        <w:t>pname</w:t>
      </w:r>
      <w:r>
        <w:tab/>
      </w:r>
      <w:r>
        <w:t>qty</w:t>
      </w:r>
      <w:r>
        <w:rPr>
          <w:spacing w:val="50"/>
        </w:rPr>
        <w:t xml:space="preserve"> </w:t>
      </w:r>
      <w:r>
        <w:rPr>
          <w:spacing w:val="-4"/>
        </w:rPr>
        <w:t>price</w:t>
      </w:r>
      <w:r>
        <w:tab/>
      </w:r>
      <w:r>
        <w:t>catid</w:t>
      </w:r>
      <w:r>
        <w:rPr>
          <w:spacing w:val="44"/>
        </w:rPr>
        <w:t xml:space="preserve"> </w:t>
      </w:r>
      <w:r>
        <w:rPr>
          <w:spacing w:val="-5"/>
        </w:rPr>
        <w:t>sid</w:t>
      </w:r>
    </w:p>
    <w:p w14:paraId="143944F2">
      <w:pPr>
        <w:pStyle w:val="4"/>
        <w:spacing w:before="7"/>
        <w:ind w:left="0"/>
        <w:rPr>
          <w:sz w:val="18"/>
        </w:rPr>
      </w:pPr>
    </w:p>
    <w:tbl>
      <w:tblPr>
        <w:tblStyle w:val="3"/>
        <w:tblW w:w="0" w:type="auto"/>
        <w:tblInd w:w="1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1280"/>
        <w:gridCol w:w="720"/>
        <w:gridCol w:w="804"/>
        <w:gridCol w:w="330"/>
        <w:gridCol w:w="372"/>
      </w:tblGrid>
      <w:tr w14:paraId="25CA4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510" w:type="dxa"/>
          </w:tcPr>
          <w:p w14:paraId="0EDBBCEB">
            <w:pPr>
              <w:pStyle w:val="7"/>
              <w:spacing w:before="0" w:line="225" w:lineRule="exact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123</w:t>
            </w:r>
          </w:p>
        </w:tc>
        <w:tc>
          <w:tcPr>
            <w:tcW w:w="1280" w:type="dxa"/>
          </w:tcPr>
          <w:p w14:paraId="217686DB">
            <w:pPr>
              <w:pStyle w:val="7"/>
              <w:spacing w:before="0" w:line="225" w:lineRule="exact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lays</w:t>
            </w:r>
          </w:p>
        </w:tc>
        <w:tc>
          <w:tcPr>
            <w:tcW w:w="720" w:type="dxa"/>
          </w:tcPr>
          <w:p w14:paraId="5D4D6227">
            <w:pPr>
              <w:pStyle w:val="7"/>
              <w:spacing w:before="0" w:line="225" w:lineRule="exact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804" w:type="dxa"/>
          </w:tcPr>
          <w:p w14:paraId="77493786">
            <w:pPr>
              <w:pStyle w:val="7"/>
              <w:spacing w:before="0" w:line="225" w:lineRule="exact"/>
              <w:ind w:left="75"/>
              <w:rPr>
                <w:sz w:val="22"/>
              </w:rPr>
            </w:pPr>
            <w:r>
              <w:rPr>
                <w:spacing w:val="-2"/>
                <w:sz w:val="22"/>
              </w:rPr>
              <w:t>30.00</w:t>
            </w:r>
          </w:p>
        </w:tc>
        <w:tc>
          <w:tcPr>
            <w:tcW w:w="330" w:type="dxa"/>
          </w:tcPr>
          <w:p w14:paraId="6A3D94A1">
            <w:pPr>
              <w:pStyle w:val="7"/>
              <w:spacing w:before="0" w:line="225" w:lineRule="exact"/>
              <w:ind w:right="7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72" w:type="dxa"/>
          </w:tcPr>
          <w:p w14:paraId="6B79022A">
            <w:pPr>
              <w:pStyle w:val="7"/>
              <w:spacing w:before="0" w:line="225" w:lineRule="exact"/>
              <w:ind w:left="4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 w14:paraId="72707C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10" w:type="dxa"/>
          </w:tcPr>
          <w:p w14:paraId="5CFC348B">
            <w:pPr>
              <w:pStyle w:val="7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111</w:t>
            </w:r>
          </w:p>
        </w:tc>
        <w:tc>
          <w:tcPr>
            <w:tcW w:w="1280" w:type="dxa"/>
          </w:tcPr>
          <w:p w14:paraId="7A24837C">
            <w:pPr>
              <w:pStyle w:val="7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pepsi</w:t>
            </w:r>
          </w:p>
        </w:tc>
        <w:tc>
          <w:tcPr>
            <w:tcW w:w="720" w:type="dxa"/>
          </w:tcPr>
          <w:p w14:paraId="1C89E697">
            <w:pPr>
              <w:pStyle w:val="7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804" w:type="dxa"/>
          </w:tcPr>
          <w:p w14:paraId="3B9D64BF">
            <w:pPr>
              <w:pStyle w:val="7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50.00</w:t>
            </w:r>
          </w:p>
        </w:tc>
        <w:tc>
          <w:tcPr>
            <w:tcW w:w="330" w:type="dxa"/>
          </w:tcPr>
          <w:p w14:paraId="1CBC8BA8">
            <w:pPr>
              <w:pStyle w:val="7"/>
              <w:ind w:right="7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72" w:type="dxa"/>
          </w:tcPr>
          <w:p w14:paraId="151204EA">
            <w:pPr>
              <w:pStyle w:val="7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</w:tr>
      <w:tr w14:paraId="72578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10" w:type="dxa"/>
          </w:tcPr>
          <w:p w14:paraId="20B013B9">
            <w:pPr>
              <w:pStyle w:val="7"/>
              <w:spacing w:before="71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134</w:t>
            </w:r>
          </w:p>
        </w:tc>
        <w:tc>
          <w:tcPr>
            <w:tcW w:w="1280" w:type="dxa"/>
          </w:tcPr>
          <w:p w14:paraId="2FDFDBEC">
            <w:pPr>
              <w:pStyle w:val="7"/>
              <w:spacing w:before="71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nachos</w:t>
            </w:r>
          </w:p>
        </w:tc>
        <w:tc>
          <w:tcPr>
            <w:tcW w:w="720" w:type="dxa"/>
          </w:tcPr>
          <w:p w14:paraId="7F57D12A">
            <w:pPr>
              <w:pStyle w:val="7"/>
              <w:spacing w:before="71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804" w:type="dxa"/>
          </w:tcPr>
          <w:p w14:paraId="4F5F1F97">
            <w:pPr>
              <w:pStyle w:val="7"/>
              <w:spacing w:before="71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50.00</w:t>
            </w:r>
          </w:p>
        </w:tc>
        <w:tc>
          <w:tcPr>
            <w:tcW w:w="330" w:type="dxa"/>
          </w:tcPr>
          <w:p w14:paraId="0C52BF2A">
            <w:pPr>
              <w:pStyle w:val="7"/>
              <w:spacing w:before="71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72" w:type="dxa"/>
          </w:tcPr>
          <w:p w14:paraId="6FE4E442">
            <w:pPr>
              <w:pStyle w:val="7"/>
              <w:spacing w:before="71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 w14:paraId="70FEE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510" w:type="dxa"/>
          </w:tcPr>
          <w:p w14:paraId="7D6FA0A4">
            <w:pPr>
              <w:pStyle w:val="7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  <w:tc>
          <w:tcPr>
            <w:tcW w:w="1280" w:type="dxa"/>
          </w:tcPr>
          <w:p w14:paraId="249454F6">
            <w:pPr>
              <w:pStyle w:val="7"/>
              <w:ind w:left="124"/>
              <w:rPr>
                <w:sz w:val="22"/>
              </w:rPr>
            </w:pPr>
            <w:r>
              <w:rPr>
                <w:sz w:val="22"/>
              </w:rPr>
              <w:t>dairy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milk</w:t>
            </w:r>
          </w:p>
        </w:tc>
        <w:tc>
          <w:tcPr>
            <w:tcW w:w="720" w:type="dxa"/>
          </w:tcPr>
          <w:p w14:paraId="211D982C">
            <w:pPr>
              <w:pStyle w:val="7"/>
              <w:ind w:right="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804" w:type="dxa"/>
          </w:tcPr>
          <w:p w14:paraId="688D4EA4">
            <w:pPr>
              <w:pStyle w:val="7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60.00</w:t>
            </w:r>
          </w:p>
        </w:tc>
        <w:tc>
          <w:tcPr>
            <w:tcW w:w="330" w:type="dxa"/>
          </w:tcPr>
          <w:p w14:paraId="7361EFEF">
            <w:pPr>
              <w:pStyle w:val="7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72" w:type="dxa"/>
          </w:tcPr>
          <w:p w14:paraId="6F481B4C">
            <w:pPr>
              <w:pStyle w:val="7"/>
              <w:ind w:left="4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</w:tr>
      <w:tr w14:paraId="3017C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510" w:type="dxa"/>
          </w:tcPr>
          <w:p w14:paraId="58D20F5B">
            <w:pPr>
              <w:pStyle w:val="7"/>
              <w:spacing w:line="245" w:lineRule="exact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  <w:tc>
          <w:tcPr>
            <w:tcW w:w="1280" w:type="dxa"/>
          </w:tcPr>
          <w:p w14:paraId="070B293B">
            <w:pPr>
              <w:pStyle w:val="7"/>
              <w:spacing w:line="245" w:lineRule="exact"/>
              <w:ind w:left="124"/>
              <w:rPr>
                <w:sz w:val="22"/>
              </w:rPr>
            </w:pPr>
            <w:r>
              <w:rPr>
                <w:sz w:val="22"/>
              </w:rPr>
              <w:t>pringles</w:t>
            </w:r>
            <w:r>
              <w:rPr>
                <w:spacing w:val="65"/>
                <w:w w:val="15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40</w:t>
            </w:r>
          </w:p>
        </w:tc>
        <w:tc>
          <w:tcPr>
            <w:tcW w:w="720" w:type="dxa"/>
          </w:tcPr>
          <w:p w14:paraId="450B7F44">
            <w:pPr>
              <w:pStyle w:val="7"/>
              <w:spacing w:line="245" w:lineRule="exact"/>
              <w:ind w:left="74"/>
              <w:rPr>
                <w:sz w:val="22"/>
              </w:rPr>
            </w:pPr>
            <w:r>
              <w:rPr>
                <w:spacing w:val="-2"/>
                <w:sz w:val="22"/>
              </w:rPr>
              <w:t>60.00</w:t>
            </w:r>
          </w:p>
        </w:tc>
        <w:tc>
          <w:tcPr>
            <w:tcW w:w="804" w:type="dxa"/>
          </w:tcPr>
          <w:p w14:paraId="1C517470">
            <w:pPr>
              <w:pStyle w:val="7"/>
              <w:spacing w:line="245" w:lineRule="exact"/>
              <w:ind w:left="20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48"/>
                <w:sz w:val="22"/>
              </w:rPr>
              <w:t xml:space="preserve">  </w:t>
            </w:r>
            <w:r>
              <w:rPr>
                <w:spacing w:val="-5"/>
                <w:sz w:val="22"/>
              </w:rPr>
              <w:t>14</w:t>
            </w:r>
          </w:p>
        </w:tc>
        <w:tc>
          <w:tcPr>
            <w:tcW w:w="330" w:type="dxa"/>
          </w:tcPr>
          <w:p w14:paraId="0012BFEC">
            <w:pPr>
              <w:pStyle w:val="7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 w14:paraId="7D371F33">
            <w:pPr>
              <w:pStyle w:val="7"/>
              <w:spacing w:before="0"/>
              <w:rPr>
                <w:rFonts w:ascii="Times New Roman"/>
                <w:sz w:val="22"/>
              </w:rPr>
            </w:pPr>
          </w:p>
        </w:tc>
      </w:tr>
    </w:tbl>
    <w:p w14:paraId="27A93C0D">
      <w:pPr>
        <w:pStyle w:val="4"/>
        <w:ind w:left="0"/>
      </w:pPr>
    </w:p>
    <w:p w14:paraId="7C2FDEFB">
      <w:pPr>
        <w:pStyle w:val="4"/>
        <w:spacing w:before="100"/>
        <w:ind w:left="0"/>
      </w:pPr>
    </w:p>
    <w:p w14:paraId="36B2B8E1">
      <w:pPr>
        <w:pStyle w:val="4"/>
        <w:tabs>
          <w:tab w:val="left" w:leader="hyphen" w:pos="3628"/>
        </w:tabs>
        <w:ind w:left="1463"/>
      </w:pPr>
      <w:r>
        <w:t>saleman</w:t>
      </w:r>
      <w:r>
        <w:rPr>
          <w:spacing w:val="-6"/>
        </w:rPr>
        <w:t xml:space="preserve"> </w:t>
      </w:r>
      <w:r>
        <w:t>-----</w:t>
      </w:r>
      <w:r>
        <w:rPr>
          <w:spacing w:val="-2"/>
        </w:rPr>
        <w:t xml:space="preserve"> sname</w:t>
      </w:r>
      <w:r>
        <w:tab/>
      </w:r>
      <w:r>
        <w:t>not</w:t>
      </w:r>
      <w:r>
        <w:rPr>
          <w:spacing w:val="-3"/>
        </w:rPr>
        <w:t xml:space="preserve"> </w:t>
      </w:r>
      <w:r>
        <w:rPr>
          <w:spacing w:val="-4"/>
        </w:rPr>
        <w:t>null</w:t>
      </w:r>
    </w:p>
    <w:p w14:paraId="52F6224C">
      <w:pPr>
        <w:pStyle w:val="4"/>
        <w:tabs>
          <w:tab w:val="left" w:pos="1916"/>
        </w:tabs>
        <w:spacing w:before="183"/>
        <w:ind w:left="1463"/>
      </w:pPr>
      <w:r>
        <w:rPr>
          <w:spacing w:val="-5"/>
        </w:rPr>
        <w:t>sid</w:t>
      </w:r>
      <w:r>
        <w:tab/>
      </w:r>
      <w:r>
        <w:t>sname</w:t>
      </w:r>
      <w:r>
        <w:rPr>
          <w:spacing w:val="46"/>
        </w:rPr>
        <w:t xml:space="preserve">  </w:t>
      </w:r>
      <w:r>
        <w:rPr>
          <w:spacing w:val="-4"/>
        </w:rPr>
        <w:t>city</w:t>
      </w:r>
    </w:p>
    <w:p w14:paraId="00D128DA">
      <w:pPr>
        <w:pStyle w:val="6"/>
        <w:numPr>
          <w:ilvl w:val="0"/>
          <w:numId w:val="5"/>
        </w:numPr>
        <w:tabs>
          <w:tab w:val="left" w:pos="1935"/>
        </w:tabs>
        <w:spacing w:before="181" w:after="0" w:line="240" w:lineRule="auto"/>
        <w:ind w:left="1935" w:right="0" w:hanging="472"/>
        <w:jc w:val="left"/>
        <w:rPr>
          <w:sz w:val="22"/>
        </w:rPr>
      </w:pPr>
      <w:r>
        <w:rPr>
          <w:sz w:val="22"/>
        </w:rPr>
        <w:t>Rahul</w:t>
      </w:r>
      <w:r>
        <w:rPr>
          <w:spacing w:val="47"/>
          <w:sz w:val="22"/>
        </w:rPr>
        <w:t xml:space="preserve">  </w:t>
      </w:r>
      <w:r>
        <w:rPr>
          <w:spacing w:val="-4"/>
          <w:sz w:val="22"/>
        </w:rPr>
        <w:t>Pune</w:t>
      </w:r>
    </w:p>
    <w:p w14:paraId="29A14CF7">
      <w:pPr>
        <w:pStyle w:val="6"/>
        <w:numPr>
          <w:ilvl w:val="0"/>
          <w:numId w:val="5"/>
        </w:numPr>
        <w:tabs>
          <w:tab w:val="left" w:pos="1935"/>
        </w:tabs>
        <w:spacing w:before="182" w:after="0" w:line="240" w:lineRule="auto"/>
        <w:ind w:left="1935" w:right="0" w:hanging="472"/>
        <w:jc w:val="left"/>
        <w:rPr>
          <w:sz w:val="22"/>
        </w:rPr>
      </w:pPr>
      <w:r>
        <w:rPr>
          <w:sz w:val="22"/>
        </w:rPr>
        <w:t>Kirti</w:t>
      </w:r>
      <w:r>
        <w:rPr>
          <w:spacing w:val="48"/>
          <w:sz w:val="22"/>
        </w:rPr>
        <w:t xml:space="preserve">  </w:t>
      </w:r>
      <w:r>
        <w:rPr>
          <w:spacing w:val="-2"/>
          <w:sz w:val="22"/>
        </w:rPr>
        <w:t>Mumbai</w:t>
      </w:r>
    </w:p>
    <w:p w14:paraId="25C18F15">
      <w:pPr>
        <w:pStyle w:val="6"/>
        <w:numPr>
          <w:ilvl w:val="0"/>
          <w:numId w:val="5"/>
        </w:numPr>
        <w:tabs>
          <w:tab w:val="left" w:pos="1935"/>
        </w:tabs>
        <w:spacing w:before="180" w:after="0" w:line="240" w:lineRule="auto"/>
        <w:ind w:left="1935" w:right="0" w:hanging="472"/>
        <w:jc w:val="left"/>
        <w:rPr>
          <w:sz w:val="22"/>
        </w:rPr>
      </w:pPr>
      <w:r>
        <w:rPr>
          <w:sz w:val="22"/>
        </w:rPr>
        <w:t>Prasad</w:t>
      </w:r>
      <w:r>
        <w:rPr>
          <w:spacing w:val="67"/>
          <w:w w:val="150"/>
          <w:sz w:val="22"/>
        </w:rPr>
        <w:t xml:space="preserve"> </w:t>
      </w:r>
      <w:r>
        <w:rPr>
          <w:spacing w:val="-2"/>
          <w:sz w:val="22"/>
        </w:rPr>
        <w:t>Nashik</w:t>
      </w:r>
    </w:p>
    <w:p w14:paraId="7F8F685C">
      <w:pPr>
        <w:pStyle w:val="6"/>
        <w:numPr>
          <w:ilvl w:val="0"/>
          <w:numId w:val="5"/>
        </w:numPr>
        <w:tabs>
          <w:tab w:val="left" w:pos="1937"/>
        </w:tabs>
        <w:spacing w:before="181" w:after="0" w:line="240" w:lineRule="auto"/>
        <w:ind w:left="1937" w:right="0" w:hanging="474"/>
        <w:jc w:val="left"/>
        <w:rPr>
          <w:sz w:val="22"/>
        </w:rPr>
      </w:pPr>
      <w:r>
        <w:rPr>
          <w:sz w:val="22"/>
        </w:rPr>
        <w:t>Arnav</w:t>
      </w:r>
      <w:r>
        <w:rPr>
          <w:spacing w:val="47"/>
          <w:sz w:val="22"/>
        </w:rPr>
        <w:t xml:space="preserve">  </w:t>
      </w:r>
      <w:r>
        <w:rPr>
          <w:spacing w:val="-2"/>
          <w:sz w:val="22"/>
        </w:rPr>
        <w:t>Amaravati</w:t>
      </w:r>
    </w:p>
    <w:p w14:paraId="27A7BFC2">
      <w:pPr>
        <w:pStyle w:val="4"/>
        <w:ind w:left="0"/>
      </w:pPr>
    </w:p>
    <w:p w14:paraId="1EC7D5E0">
      <w:pPr>
        <w:pStyle w:val="4"/>
        <w:spacing w:before="94"/>
        <w:ind w:left="0"/>
      </w:pPr>
    </w:p>
    <w:p w14:paraId="1B4E9E4B">
      <w:pPr>
        <w:pStyle w:val="4"/>
        <w:tabs>
          <w:tab w:val="left" w:pos="2719"/>
        </w:tabs>
        <w:spacing w:line="403" w:lineRule="auto"/>
        <w:ind w:left="1463" w:right="3864"/>
      </w:pPr>
      <w:r>
        <w:t>category</w:t>
      </w:r>
      <w:r>
        <w:rPr>
          <w:spacing w:val="80"/>
        </w:rPr>
        <w:t xml:space="preserve"> </w:t>
      </w:r>
      <w:r>
        <w:t>----</w:t>
      </w:r>
      <w:r>
        <w:rPr>
          <w:spacing w:val="40"/>
        </w:rPr>
        <w:t xml:space="preserve"> </w:t>
      </w:r>
      <w:r>
        <w:t>cname</w:t>
      </w:r>
      <w:r>
        <w:rPr>
          <w:spacing w:val="40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 cid</w:t>
      </w:r>
      <w:r>
        <w:rPr>
          <w:spacing w:val="80"/>
        </w:rPr>
        <w:t xml:space="preserve"> </w:t>
      </w:r>
      <w:r>
        <w:t>cname</w:t>
      </w:r>
      <w:r>
        <w:tab/>
      </w:r>
      <w:r>
        <w:rPr>
          <w:spacing w:val="-2"/>
        </w:rPr>
        <w:t>description</w:t>
      </w:r>
    </w:p>
    <w:p w14:paraId="597231D2">
      <w:pPr>
        <w:pStyle w:val="6"/>
        <w:numPr>
          <w:ilvl w:val="0"/>
          <w:numId w:val="6"/>
        </w:numPr>
        <w:tabs>
          <w:tab w:val="left" w:pos="1825"/>
          <w:tab w:val="left" w:pos="2681"/>
        </w:tabs>
        <w:spacing w:before="0" w:after="0" w:line="266" w:lineRule="exact"/>
        <w:ind w:left="1825" w:right="0" w:hanging="362"/>
        <w:jc w:val="left"/>
        <w:rPr>
          <w:sz w:val="22"/>
        </w:rPr>
      </w:pPr>
      <w:r>
        <w:rPr>
          <w:spacing w:val="-2"/>
          <w:sz w:val="22"/>
        </w:rPr>
        <w:t>chips</w:t>
      </w:r>
      <w:r>
        <w:rPr>
          <w:sz w:val="22"/>
        </w:rPr>
        <w:tab/>
      </w:r>
      <w:r>
        <w:rPr>
          <w:sz w:val="22"/>
        </w:rPr>
        <w:t>very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crunchy</w:t>
      </w:r>
    </w:p>
    <w:p w14:paraId="583DCECB">
      <w:pPr>
        <w:pStyle w:val="6"/>
        <w:numPr>
          <w:ilvl w:val="0"/>
          <w:numId w:val="6"/>
        </w:numPr>
        <w:tabs>
          <w:tab w:val="left" w:pos="1825"/>
        </w:tabs>
        <w:spacing w:before="183" w:after="0" w:line="240" w:lineRule="auto"/>
        <w:ind w:left="1825" w:right="0" w:hanging="362"/>
        <w:jc w:val="left"/>
        <w:rPr>
          <w:sz w:val="22"/>
        </w:rPr>
      </w:pPr>
      <w:r>
        <w:rPr>
          <w:sz w:val="22"/>
        </w:rPr>
        <w:t>chocolate</w:t>
      </w:r>
      <w:r>
        <w:rPr>
          <w:spacing w:val="45"/>
          <w:sz w:val="22"/>
        </w:rPr>
        <w:t xml:space="preserve">  </w:t>
      </w:r>
      <w:r>
        <w:rPr>
          <w:sz w:val="22"/>
        </w:rPr>
        <w:t>very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chocolaty</w:t>
      </w:r>
    </w:p>
    <w:p w14:paraId="350D23AA">
      <w:pPr>
        <w:pStyle w:val="6"/>
        <w:numPr>
          <w:ilvl w:val="0"/>
          <w:numId w:val="6"/>
        </w:numPr>
        <w:tabs>
          <w:tab w:val="left" w:pos="1825"/>
          <w:tab w:val="left" w:pos="2759"/>
        </w:tabs>
        <w:spacing w:before="181" w:after="0" w:line="240" w:lineRule="auto"/>
        <w:ind w:left="1825" w:right="0" w:hanging="362"/>
        <w:jc w:val="left"/>
        <w:rPr>
          <w:sz w:val="22"/>
        </w:rPr>
      </w:pPr>
      <w:r>
        <w:rPr>
          <w:spacing w:val="-2"/>
          <w:sz w:val="22"/>
        </w:rPr>
        <w:t>snacks</w:t>
      </w:r>
      <w:r>
        <w:rPr>
          <w:sz w:val="22"/>
        </w:rPr>
        <w:tab/>
      </w:r>
      <w:r>
        <w:rPr>
          <w:spacing w:val="-4"/>
          <w:sz w:val="22"/>
        </w:rPr>
        <w:t>yummy</w:t>
      </w:r>
    </w:p>
    <w:p w14:paraId="24F4A996">
      <w:pPr>
        <w:pStyle w:val="6"/>
        <w:numPr>
          <w:ilvl w:val="0"/>
          <w:numId w:val="6"/>
        </w:numPr>
        <w:tabs>
          <w:tab w:val="left" w:pos="1825"/>
        </w:tabs>
        <w:spacing w:before="180" w:after="0" w:line="240" w:lineRule="auto"/>
        <w:ind w:left="1825" w:right="0" w:hanging="362"/>
        <w:jc w:val="left"/>
        <w:rPr>
          <w:sz w:val="22"/>
        </w:rPr>
      </w:pPr>
      <w:r>
        <w:rPr>
          <w:sz w:val="22"/>
        </w:rPr>
        <w:t>cold</w:t>
      </w:r>
      <w:r>
        <w:rPr>
          <w:spacing w:val="-5"/>
          <w:sz w:val="22"/>
        </w:rPr>
        <w:t xml:space="preserve"> </w:t>
      </w:r>
      <w:r>
        <w:rPr>
          <w:sz w:val="22"/>
        </w:rPr>
        <w:t>drinks</w:t>
      </w:r>
      <w:r>
        <w:rPr>
          <w:spacing w:val="42"/>
          <w:sz w:val="22"/>
        </w:rPr>
        <w:t xml:space="preserve"> </w:t>
      </w:r>
      <w:r>
        <w:rPr>
          <w:sz w:val="22"/>
        </w:rPr>
        <w:t>thanda</w:t>
      </w:r>
      <w:r>
        <w:rPr>
          <w:spacing w:val="-3"/>
          <w:sz w:val="22"/>
        </w:rPr>
        <w:t xml:space="preserve"> </w:t>
      </w:r>
      <w:r>
        <w:rPr>
          <w:sz w:val="22"/>
        </w:rPr>
        <w:t>thanda</w:t>
      </w:r>
      <w:r>
        <w:rPr>
          <w:spacing w:val="-3"/>
          <w:sz w:val="22"/>
        </w:rPr>
        <w:t xml:space="preserve"> </w:t>
      </w:r>
      <w:r>
        <w:rPr>
          <w:sz w:val="22"/>
        </w:rPr>
        <w:t>cool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cool</w:t>
      </w:r>
    </w:p>
    <w:p w14:paraId="20C4A7A6">
      <w:pPr>
        <w:pStyle w:val="6"/>
        <w:numPr>
          <w:ilvl w:val="0"/>
          <w:numId w:val="7"/>
        </w:numPr>
        <w:tabs>
          <w:tab w:val="left" w:pos="741"/>
        </w:tabs>
        <w:spacing w:before="18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products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category</w:t>
      </w:r>
      <w:r>
        <w:rPr>
          <w:spacing w:val="-4"/>
          <w:sz w:val="22"/>
        </w:rPr>
        <w:t xml:space="preserve"> chips</w:t>
      </w:r>
    </w:p>
    <w:p w14:paraId="7A408E85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products</w:t>
      </w:r>
      <w:r>
        <w:rPr>
          <w:spacing w:val="-2"/>
          <w:sz w:val="22"/>
        </w:rPr>
        <w:t xml:space="preserve"> </w:t>
      </w:r>
      <w:r>
        <w:rPr>
          <w:sz w:val="22"/>
        </w:rPr>
        <w:t>sold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kirti</w:t>
      </w:r>
    </w:p>
    <w:p w14:paraId="13EDC279">
      <w:pPr>
        <w:pStyle w:val="6"/>
        <w:numPr>
          <w:ilvl w:val="0"/>
          <w:numId w:val="7"/>
        </w:numPr>
        <w:tabs>
          <w:tab w:val="left" w:pos="741"/>
        </w:tabs>
        <w:spacing w:before="20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salesman</w:t>
      </w:r>
      <w:r>
        <w:rPr>
          <w:spacing w:val="-6"/>
          <w:sz w:val="22"/>
        </w:rPr>
        <w:t xml:space="preserve"> </w:t>
      </w:r>
      <w:r>
        <w:rPr>
          <w:sz w:val="22"/>
        </w:rPr>
        <w:t>who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3"/>
          <w:sz w:val="22"/>
        </w:rPr>
        <w:t xml:space="preserve"> </w:t>
      </w:r>
      <w:r>
        <w:rPr>
          <w:sz w:val="22"/>
        </w:rPr>
        <w:t>sold</w:t>
      </w:r>
      <w:r>
        <w:rPr>
          <w:spacing w:val="-4"/>
          <w:sz w:val="22"/>
        </w:rPr>
        <w:t xml:space="preserve"> </w:t>
      </w:r>
      <w:r>
        <w:rPr>
          <w:sz w:val="22"/>
        </w:rPr>
        <w:t>any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product</w:t>
      </w:r>
    </w:p>
    <w:p w14:paraId="51D1971D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category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5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product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there</w:t>
      </w:r>
    </w:p>
    <w:p w14:paraId="606EBF81">
      <w:pPr>
        <w:pStyle w:val="6"/>
        <w:spacing w:after="0" w:line="240" w:lineRule="auto"/>
        <w:jc w:val="left"/>
        <w:rPr>
          <w:sz w:val="22"/>
        </w:rPr>
        <w:sectPr>
          <w:pgSz w:w="11910" w:h="16840"/>
          <w:pgMar w:top="1380" w:right="1417" w:bottom="280" w:left="1417" w:header="720" w:footer="720" w:gutter="0"/>
          <w:cols w:space="720" w:num="1"/>
        </w:sectPr>
      </w:pPr>
    </w:p>
    <w:p w14:paraId="74D932D1">
      <w:pPr>
        <w:pStyle w:val="6"/>
        <w:numPr>
          <w:ilvl w:val="0"/>
          <w:numId w:val="7"/>
        </w:numPr>
        <w:tabs>
          <w:tab w:val="left" w:pos="741"/>
        </w:tabs>
        <w:spacing w:before="41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products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5"/>
          <w:sz w:val="22"/>
        </w:rPr>
        <w:t xml:space="preserve"> </w:t>
      </w:r>
      <w:r>
        <w:rPr>
          <w:sz w:val="22"/>
        </w:rPr>
        <w:t>category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assigned</w:t>
      </w:r>
    </w:p>
    <w:p w14:paraId="3CCFF8F3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salesman</w:t>
      </w:r>
      <w:r>
        <w:rPr>
          <w:spacing w:val="-3"/>
          <w:sz w:val="22"/>
        </w:rPr>
        <w:t xml:space="preserve"> </w:t>
      </w:r>
      <w:r>
        <w:rPr>
          <w:sz w:val="22"/>
        </w:rPr>
        <w:t>who</w:t>
      </w:r>
      <w:r>
        <w:rPr>
          <w:spacing w:val="-2"/>
          <w:sz w:val="22"/>
        </w:rPr>
        <w:t xml:space="preserve"> </w:t>
      </w:r>
      <w:r>
        <w:rPr>
          <w:sz w:val="22"/>
        </w:rPr>
        <w:t>stays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city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starts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P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pacing w:val="-10"/>
          <w:sz w:val="22"/>
        </w:rPr>
        <w:t>N</w:t>
      </w:r>
    </w:p>
    <w:p w14:paraId="49EA0616">
      <w:pPr>
        <w:pStyle w:val="6"/>
        <w:numPr>
          <w:ilvl w:val="0"/>
          <w:numId w:val="7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column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salesman</w:t>
      </w:r>
      <w:r>
        <w:rPr>
          <w:spacing w:val="-3"/>
          <w:sz w:val="22"/>
        </w:rPr>
        <w:t xml:space="preserve"> </w:t>
      </w:r>
      <w:r>
        <w:rPr>
          <w:sz w:val="22"/>
        </w:rPr>
        <w:t>table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credit</w:t>
      </w:r>
      <w:r>
        <w:rPr>
          <w:spacing w:val="-2"/>
          <w:sz w:val="22"/>
        </w:rPr>
        <w:t xml:space="preserve"> limit</w:t>
      </w:r>
    </w:p>
    <w:p w14:paraId="54C433FE">
      <w:pPr>
        <w:pStyle w:val="4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3138170</wp:posOffset>
                </wp:positionH>
                <wp:positionV relativeFrom="paragraph">
                  <wp:posOffset>212725</wp:posOffset>
                </wp:positionV>
                <wp:extent cx="128206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>
                              <a:moveTo>
                                <a:pt x="0" y="0"/>
                              </a:moveTo>
                              <a:lnTo>
                                <a:pt x="12815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47.1pt;margin-top:16.75pt;height:0.1pt;width:100.95pt;mso-position-horizontal-relative:page;mso-wrap-distance-bottom:0pt;mso-wrap-distance-top:0pt;z-index:-251657216;mso-width-relative:page;mso-height-relative:page;" filled="f" stroked="t" coordsize="1282065,1" o:gfxdata="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vDuj9kAAAAJAQAADwAA&#10;AAAAAAABACAAAAAiAAAAZHJzL2Rvd25yZXYueG1sUEsBAhQAFAAAAAgAh07iQF9n/MgVAgAAeQQA&#10;AA4AAAAAAAAAAQAgAAAAKAEAAGRycy9lMm9Eb2MueG1sUEsFBgAAAAAGAAYAWQEAAK8FAAAAAA==&#10;" path="m0,0l1281577,0e">
                <v:fill on="f" focussize="0,0"/>
                <v:stroke weight="0.739606299212598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sectPr>
      <w:pgSz w:w="11910" w:h="16840"/>
      <w:pgMar w:top="138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1"/>
      <w:numFmt w:val="decimal"/>
      <w:lvlText w:val="%1"/>
      <w:lvlJc w:val="left"/>
      <w:pPr>
        <w:ind w:left="1935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53" w:hanging="4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66" w:hanging="4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9" w:hanging="4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2" w:hanging="4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6" w:hanging="4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9" w:hanging="4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2" w:hanging="4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5" w:hanging="47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1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0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41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1825" w:hanging="36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45" w:hanging="3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70" w:hanging="3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5" w:hanging="3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0" w:hanging="3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6" w:hanging="3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1" w:hanging="3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3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1" w:hanging="362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0"/>
      <w:numFmt w:val="decimal"/>
      <w:lvlText w:val="%1"/>
      <w:lvlJc w:val="left"/>
      <w:pPr>
        <w:ind w:left="1837" w:hanging="3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63" w:hanging="3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86" w:hanging="3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9" w:hanging="3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2" w:hanging="3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6" w:hanging="3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9" w:hanging="3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2" w:hanging="3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5" w:hanging="37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F53414"/>
    <w:rsid w:val="111D6FC4"/>
    <w:rsid w:val="2D161E06"/>
    <w:rsid w:val="54E41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23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2"/>
      <w:ind w:left="523" w:hanging="358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7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1577</TotalTime>
  <ScaleCrop>false</ScaleCrop>
  <LinksUpToDate>false</LinksUpToDate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2025-09-04T10:19:00Z</dcterms:created>
  <dc:creator>Anil Khadilkar</dc:creator>
  <cp:lastModifiedBy>dbda</cp:lastModifiedBy>
  <dcterms:modified xsi:type="dcterms:W3CDTF">2025-09-05T12:38:43Z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2025-09-04T00:00:00Z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1033-12.2.0.22530</vt:lpwstr>
  </property>
  <property fmtid="{D5CDD505-2E9C-101B-9397-08002B2CF9AE}" pid="7" name="ICV">
    <vt:lpwstr>86213AFC2AB64B31854CDD5D2E9C9D15_12</vt:lpwstr>
  </property>
</Properties>
</file>